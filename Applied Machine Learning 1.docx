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5ACF6C" w14:textId="7D359913" w:rsidR="000727A0" w:rsidRPr="00E9306C" w:rsidRDefault="00CE2CB4" w:rsidP="00E9306C">
      <w:pPr>
        <w:jc w:val="center"/>
        <w:rPr>
          <w:rFonts w:ascii="Arial" w:hAnsi="Arial" w:cs="Arial"/>
          <w:b/>
          <w:bCs/>
          <w:sz w:val="28"/>
          <w:u w:val="single"/>
        </w:rPr>
      </w:pPr>
      <w:r w:rsidRPr="00E9306C">
        <w:rPr>
          <w:rFonts w:ascii="Arial" w:hAnsi="Arial" w:cs="Arial"/>
          <w:b/>
          <w:bCs/>
          <w:sz w:val="28"/>
          <w:u w:val="single"/>
        </w:rPr>
        <w:t xml:space="preserve">Supervised Learning </w:t>
      </w:r>
      <w:r w:rsidR="00742FDA" w:rsidRPr="00E9306C">
        <w:rPr>
          <w:rFonts w:ascii="Arial" w:hAnsi="Arial" w:cs="Arial"/>
          <w:b/>
          <w:bCs/>
          <w:sz w:val="28"/>
          <w:u w:val="single"/>
        </w:rPr>
        <w:t>--</w:t>
      </w:r>
      <w:r w:rsidRPr="00E9306C">
        <w:rPr>
          <w:rFonts w:ascii="Arial" w:hAnsi="Arial" w:cs="Arial"/>
          <w:b/>
          <w:bCs/>
          <w:sz w:val="28"/>
          <w:u w:val="single"/>
        </w:rPr>
        <w:t xml:space="preserve"> Classification Use Case with Diabetes Dataset</w:t>
      </w:r>
    </w:p>
    <w:p w14:paraId="2AD4230D" w14:textId="77777777" w:rsidR="000727A0" w:rsidRPr="00280710" w:rsidRDefault="00CE2CB4" w:rsidP="000B5394">
      <w:pPr>
        <w:jc w:val="both"/>
        <w:rPr>
          <w:rFonts w:ascii="Arial" w:hAnsi="Arial" w:cs="Arial"/>
          <w:b/>
          <w:bCs/>
          <w:sz w:val="24"/>
        </w:rPr>
      </w:pPr>
      <w:r w:rsidRPr="00280710">
        <w:rPr>
          <w:rFonts w:ascii="Arial" w:hAnsi="Arial" w:cs="Arial"/>
          <w:b/>
          <w:bCs/>
          <w:sz w:val="24"/>
        </w:rPr>
        <w:t>Business Understanding</w:t>
      </w:r>
    </w:p>
    <w:p w14:paraId="275161C5" w14:textId="77777777" w:rsidR="000727A0" w:rsidRPr="00280710" w:rsidRDefault="00CE2CB4" w:rsidP="000B5394">
      <w:pPr>
        <w:pStyle w:val="ListParagraph"/>
        <w:numPr>
          <w:ilvl w:val="0"/>
          <w:numId w:val="10"/>
        </w:numPr>
        <w:jc w:val="both"/>
        <w:rPr>
          <w:rFonts w:ascii="Arial" w:hAnsi="Arial" w:cs="Arial"/>
          <w:b/>
          <w:bCs/>
        </w:rPr>
      </w:pPr>
      <w:r w:rsidRPr="00280710">
        <w:rPr>
          <w:rFonts w:ascii="Arial" w:hAnsi="Arial" w:cs="Arial"/>
          <w:b/>
          <w:bCs/>
        </w:rPr>
        <w:t>Problem Statement</w:t>
      </w:r>
    </w:p>
    <w:p w14:paraId="7820974F" w14:textId="77777777" w:rsidR="000727A0" w:rsidRPr="00280710" w:rsidRDefault="00CE2CB4" w:rsidP="000B5394">
      <w:pPr>
        <w:ind w:left="720"/>
        <w:jc w:val="both"/>
        <w:rPr>
          <w:rFonts w:ascii="Arial" w:hAnsi="Arial" w:cs="Arial"/>
        </w:rPr>
      </w:pPr>
      <w:r w:rsidRPr="00280710">
        <w:rPr>
          <w:rFonts w:ascii="Arial" w:hAnsi="Arial" w:cs="Arial"/>
        </w:rPr>
        <w:t>The problem we are addressing is the prediction of diabetes in patients based on various medical attributes. This is a classification problem where the goal is to accurately categorize patients as diabetic or non-diabetic.</w:t>
      </w:r>
    </w:p>
    <w:p w14:paraId="15599C40" w14:textId="77777777" w:rsidR="000727A0" w:rsidRPr="00280710" w:rsidRDefault="00CE2CB4" w:rsidP="000B5394">
      <w:pPr>
        <w:pStyle w:val="ListParagraph"/>
        <w:numPr>
          <w:ilvl w:val="0"/>
          <w:numId w:val="10"/>
        </w:numPr>
        <w:jc w:val="both"/>
        <w:rPr>
          <w:rFonts w:ascii="Arial" w:hAnsi="Arial" w:cs="Arial"/>
          <w:b/>
          <w:bCs/>
        </w:rPr>
      </w:pPr>
      <w:r w:rsidRPr="00280710">
        <w:rPr>
          <w:rFonts w:ascii="Arial" w:hAnsi="Arial" w:cs="Arial"/>
          <w:b/>
          <w:bCs/>
        </w:rPr>
        <w:t>Importance of the Problem</w:t>
      </w:r>
    </w:p>
    <w:p w14:paraId="29CC021E" w14:textId="77777777" w:rsidR="000727A0" w:rsidRPr="00280710" w:rsidRDefault="00CE2CB4" w:rsidP="000B5394">
      <w:pPr>
        <w:ind w:left="720"/>
        <w:jc w:val="both"/>
        <w:rPr>
          <w:rFonts w:ascii="Arial" w:hAnsi="Arial" w:cs="Arial"/>
        </w:rPr>
      </w:pPr>
      <w:r w:rsidRPr="00280710">
        <w:rPr>
          <w:rFonts w:ascii="Arial" w:hAnsi="Arial" w:cs="Arial"/>
        </w:rPr>
        <w:t>Predicting diabetes is critical due to its increasing prevalence and the severe health complications associated with it. Early detection can lead to better management and prevention strategies, improving patient outcomes and reducing healthcare costs.</w:t>
      </w:r>
    </w:p>
    <w:p w14:paraId="1279FB96" w14:textId="77777777" w:rsidR="000727A0" w:rsidRPr="00280710" w:rsidRDefault="00CE2CB4" w:rsidP="000B5394">
      <w:pPr>
        <w:pStyle w:val="ListParagraph"/>
        <w:numPr>
          <w:ilvl w:val="0"/>
          <w:numId w:val="10"/>
        </w:numPr>
        <w:jc w:val="both"/>
        <w:rPr>
          <w:rFonts w:ascii="Arial" w:hAnsi="Arial" w:cs="Arial"/>
          <w:b/>
          <w:bCs/>
        </w:rPr>
      </w:pPr>
      <w:r w:rsidRPr="00280710">
        <w:rPr>
          <w:rFonts w:ascii="Arial" w:hAnsi="Arial" w:cs="Arial"/>
          <w:b/>
          <w:bCs/>
        </w:rPr>
        <w:t>Data Source and Description</w:t>
      </w:r>
    </w:p>
    <w:p w14:paraId="6CB5764B" w14:textId="77777777" w:rsidR="000727A0" w:rsidRPr="00280710" w:rsidRDefault="00CE2CB4" w:rsidP="000B5394">
      <w:pPr>
        <w:ind w:left="720"/>
        <w:jc w:val="both"/>
        <w:rPr>
          <w:rFonts w:ascii="Arial" w:hAnsi="Arial" w:cs="Arial"/>
        </w:rPr>
      </w:pPr>
      <w:r w:rsidRPr="00280710">
        <w:rPr>
          <w:rFonts w:ascii="Arial" w:hAnsi="Arial" w:cs="Arial"/>
        </w:rPr>
        <w:t>The dataset used for this analysis is sourced from the National Institute of Diabetes and Digestive and Kidney Diseases. The data includes various medical predictors such as age, body mass index (BMI), blood pressure, and others, which are used to predict whether a patient has diabetes (Outcome variable).</w:t>
      </w:r>
    </w:p>
    <w:p w14:paraId="23B11A63" w14:textId="77777777" w:rsidR="003E13C8" w:rsidRDefault="003E13C8" w:rsidP="000B5394">
      <w:pPr>
        <w:jc w:val="both"/>
        <w:rPr>
          <w:rFonts w:ascii="Arial" w:hAnsi="Arial" w:cs="Arial"/>
          <w:b/>
          <w:bCs/>
          <w:sz w:val="24"/>
        </w:rPr>
      </w:pPr>
    </w:p>
    <w:p w14:paraId="5C4E1464" w14:textId="77777777" w:rsidR="003E13C8" w:rsidRDefault="003E13C8" w:rsidP="000B5394">
      <w:pPr>
        <w:jc w:val="both"/>
        <w:rPr>
          <w:rFonts w:ascii="Arial" w:hAnsi="Arial" w:cs="Arial"/>
          <w:b/>
          <w:bCs/>
          <w:sz w:val="24"/>
        </w:rPr>
      </w:pPr>
    </w:p>
    <w:p w14:paraId="3A7124A8" w14:textId="77777777" w:rsidR="003E13C8" w:rsidRDefault="003E13C8" w:rsidP="000B5394">
      <w:pPr>
        <w:jc w:val="both"/>
        <w:rPr>
          <w:rFonts w:ascii="Arial" w:hAnsi="Arial" w:cs="Arial"/>
          <w:b/>
          <w:bCs/>
          <w:sz w:val="24"/>
        </w:rPr>
      </w:pPr>
    </w:p>
    <w:p w14:paraId="21982331" w14:textId="77777777" w:rsidR="003E13C8" w:rsidRDefault="003E13C8" w:rsidP="000B5394">
      <w:pPr>
        <w:jc w:val="both"/>
        <w:rPr>
          <w:rFonts w:ascii="Arial" w:hAnsi="Arial" w:cs="Arial"/>
          <w:b/>
          <w:bCs/>
          <w:sz w:val="24"/>
        </w:rPr>
      </w:pPr>
    </w:p>
    <w:p w14:paraId="648AC054" w14:textId="77777777" w:rsidR="003E13C8" w:rsidRDefault="003E13C8" w:rsidP="000B5394">
      <w:pPr>
        <w:jc w:val="both"/>
        <w:rPr>
          <w:rFonts w:ascii="Arial" w:hAnsi="Arial" w:cs="Arial"/>
          <w:b/>
          <w:bCs/>
          <w:sz w:val="24"/>
        </w:rPr>
      </w:pPr>
    </w:p>
    <w:p w14:paraId="3A0132D4" w14:textId="77777777" w:rsidR="003E13C8" w:rsidRDefault="003E13C8" w:rsidP="000B5394">
      <w:pPr>
        <w:jc w:val="both"/>
        <w:rPr>
          <w:rFonts w:ascii="Arial" w:hAnsi="Arial" w:cs="Arial"/>
          <w:b/>
          <w:bCs/>
          <w:sz w:val="24"/>
        </w:rPr>
      </w:pPr>
    </w:p>
    <w:p w14:paraId="5B07C076" w14:textId="77777777" w:rsidR="003E13C8" w:rsidRDefault="003E13C8" w:rsidP="000B5394">
      <w:pPr>
        <w:jc w:val="both"/>
        <w:rPr>
          <w:rFonts w:ascii="Arial" w:hAnsi="Arial" w:cs="Arial"/>
          <w:b/>
          <w:bCs/>
          <w:sz w:val="24"/>
        </w:rPr>
      </w:pPr>
    </w:p>
    <w:p w14:paraId="536F59B7" w14:textId="77777777" w:rsidR="003E13C8" w:rsidRDefault="003E13C8" w:rsidP="000B5394">
      <w:pPr>
        <w:jc w:val="both"/>
        <w:rPr>
          <w:rFonts w:ascii="Arial" w:hAnsi="Arial" w:cs="Arial"/>
          <w:b/>
          <w:bCs/>
          <w:sz w:val="24"/>
        </w:rPr>
      </w:pPr>
    </w:p>
    <w:p w14:paraId="71D19C11" w14:textId="77777777" w:rsidR="003E13C8" w:rsidRDefault="003E13C8" w:rsidP="000B5394">
      <w:pPr>
        <w:jc w:val="both"/>
        <w:rPr>
          <w:rFonts w:ascii="Arial" w:hAnsi="Arial" w:cs="Arial"/>
          <w:b/>
          <w:bCs/>
          <w:sz w:val="24"/>
        </w:rPr>
      </w:pPr>
    </w:p>
    <w:p w14:paraId="115D292C" w14:textId="77777777" w:rsidR="003E13C8" w:rsidRDefault="003E13C8" w:rsidP="000B5394">
      <w:pPr>
        <w:jc w:val="both"/>
        <w:rPr>
          <w:rFonts w:ascii="Arial" w:hAnsi="Arial" w:cs="Arial"/>
          <w:b/>
          <w:bCs/>
          <w:sz w:val="24"/>
        </w:rPr>
      </w:pPr>
    </w:p>
    <w:p w14:paraId="4E2E763B" w14:textId="77777777" w:rsidR="003E13C8" w:rsidRDefault="003E13C8" w:rsidP="000B5394">
      <w:pPr>
        <w:jc w:val="both"/>
        <w:rPr>
          <w:rFonts w:ascii="Arial" w:hAnsi="Arial" w:cs="Arial"/>
          <w:b/>
          <w:bCs/>
          <w:sz w:val="24"/>
        </w:rPr>
      </w:pPr>
    </w:p>
    <w:p w14:paraId="677A8455" w14:textId="77777777" w:rsidR="003E13C8" w:rsidRDefault="003E13C8" w:rsidP="000B5394">
      <w:pPr>
        <w:jc w:val="both"/>
        <w:rPr>
          <w:rFonts w:ascii="Arial" w:hAnsi="Arial" w:cs="Arial"/>
          <w:b/>
          <w:bCs/>
          <w:sz w:val="24"/>
        </w:rPr>
      </w:pPr>
    </w:p>
    <w:p w14:paraId="0887FC0F" w14:textId="77777777" w:rsidR="000727A0" w:rsidRPr="00280710" w:rsidRDefault="00CE2CB4" w:rsidP="000B5394">
      <w:pPr>
        <w:jc w:val="both"/>
        <w:rPr>
          <w:rFonts w:ascii="Arial" w:hAnsi="Arial" w:cs="Arial"/>
          <w:b/>
          <w:bCs/>
          <w:sz w:val="24"/>
        </w:rPr>
      </w:pPr>
      <w:r w:rsidRPr="00280710">
        <w:rPr>
          <w:rFonts w:ascii="Arial" w:hAnsi="Arial" w:cs="Arial"/>
          <w:b/>
          <w:bCs/>
          <w:sz w:val="24"/>
        </w:rPr>
        <w:lastRenderedPageBreak/>
        <w:t>Data Collection</w:t>
      </w:r>
    </w:p>
    <w:p w14:paraId="4E67EBEB" w14:textId="19EBBF33" w:rsidR="00280710" w:rsidRPr="00280710" w:rsidRDefault="00280710" w:rsidP="000B5394">
      <w:pPr>
        <w:spacing w:before="100" w:beforeAutospacing="1" w:after="100" w:afterAutospacing="1" w:line="240" w:lineRule="auto"/>
        <w:jc w:val="both"/>
      </w:pPr>
      <w:r>
        <w:t xml:space="preserve">The dataset was downloaded from </w:t>
      </w:r>
      <w:hyperlink r:id="rId6" w:history="1">
        <w:proofErr w:type="spellStart"/>
        <w:r w:rsidRPr="00F06D26">
          <w:rPr>
            <w:rStyle w:val="Hyperlink"/>
          </w:rPr>
          <w:t>Kaggle</w:t>
        </w:r>
        <w:proofErr w:type="spellEnd"/>
      </w:hyperlink>
      <w:r>
        <w:t>, a popular data science and machine learning platform. The specific dataset used is the "Diabetes" dataset.</w:t>
      </w:r>
    </w:p>
    <w:p w14:paraId="63DD72A3" w14:textId="77777777" w:rsidR="000727A0" w:rsidRDefault="00CE2CB4" w:rsidP="000B5394">
      <w:pPr>
        <w:jc w:val="both"/>
        <w:rPr>
          <w:rFonts w:ascii="Arial" w:hAnsi="Arial" w:cs="Arial"/>
          <w:b/>
        </w:rPr>
      </w:pPr>
      <w:r w:rsidRPr="00280710">
        <w:rPr>
          <w:rFonts w:ascii="Arial" w:hAnsi="Arial" w:cs="Arial"/>
          <w:b/>
        </w:rPr>
        <w:t>The dataset is named diabetes.csv and contains the following columns:</w:t>
      </w:r>
    </w:p>
    <w:p w14:paraId="52CDB3FA" w14:textId="505D1DB0" w:rsidR="003E13C8" w:rsidRPr="00280710" w:rsidRDefault="003E13C8" w:rsidP="000B5394">
      <w:pPr>
        <w:jc w:val="both"/>
        <w:rPr>
          <w:rFonts w:ascii="Arial" w:hAnsi="Arial" w:cs="Arial"/>
          <w:b/>
        </w:rPr>
      </w:pPr>
      <w:r w:rsidRPr="003E13C8">
        <w:rPr>
          <w:rFonts w:ascii="Arial" w:hAnsi="Arial" w:cs="Arial"/>
          <w:b/>
          <w:noProof/>
          <w:lang w:val="en-IN" w:eastAsia="en-IN"/>
        </w:rPr>
        <w:drawing>
          <wp:inline distT="0" distB="0" distL="0" distR="0" wp14:anchorId="4CC6DC2F" wp14:editId="01E6AD5F">
            <wp:extent cx="5729904" cy="2186940"/>
            <wp:effectExtent l="0" t="0" r="4445" b="3810"/>
            <wp:docPr id="1" name="Picture 1" descr="C:\Users\shrin\OneDrive\Desktop\Shubh DataScience\ML Projects\Assi1\Data Dicton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rin\OneDrive\Desktop\Shubh DataScience\ML Projects\Assi1\Data Dictonary.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13095" cy="2218692"/>
                    </a:xfrm>
                    <a:prstGeom prst="rect">
                      <a:avLst/>
                    </a:prstGeom>
                    <a:noFill/>
                    <a:ln>
                      <a:noFill/>
                    </a:ln>
                  </pic:spPr>
                </pic:pic>
              </a:graphicData>
            </a:graphic>
          </wp:inline>
        </w:drawing>
      </w:r>
    </w:p>
    <w:p w14:paraId="4183B0FB" w14:textId="2CDBB942" w:rsidR="000727A0" w:rsidRPr="00280710" w:rsidRDefault="00CE2CB4" w:rsidP="000B5394">
      <w:pPr>
        <w:pStyle w:val="ListParagraph"/>
        <w:numPr>
          <w:ilvl w:val="0"/>
          <w:numId w:val="15"/>
        </w:numPr>
        <w:jc w:val="both"/>
        <w:rPr>
          <w:rFonts w:ascii="Arial" w:hAnsi="Arial" w:cs="Arial"/>
        </w:rPr>
      </w:pPr>
      <w:r w:rsidRPr="00280710">
        <w:rPr>
          <w:rFonts w:ascii="Arial" w:hAnsi="Arial" w:cs="Arial"/>
        </w:rPr>
        <w:t>Pregnancies: Number of times pregnant</w:t>
      </w:r>
    </w:p>
    <w:p w14:paraId="742957E2" w14:textId="3B961836" w:rsidR="000727A0" w:rsidRPr="00280710" w:rsidRDefault="00CE2CB4" w:rsidP="000B5394">
      <w:pPr>
        <w:pStyle w:val="ListParagraph"/>
        <w:numPr>
          <w:ilvl w:val="0"/>
          <w:numId w:val="15"/>
        </w:numPr>
        <w:jc w:val="both"/>
        <w:rPr>
          <w:rFonts w:ascii="Arial" w:hAnsi="Arial" w:cs="Arial"/>
        </w:rPr>
      </w:pPr>
      <w:r w:rsidRPr="00280710">
        <w:rPr>
          <w:rFonts w:ascii="Arial" w:hAnsi="Arial" w:cs="Arial"/>
        </w:rPr>
        <w:t>Glucose: Plasma glucose concentration</w:t>
      </w:r>
    </w:p>
    <w:p w14:paraId="711D7CF9" w14:textId="45F16B12" w:rsidR="000727A0" w:rsidRPr="00280710" w:rsidRDefault="00CE2CB4" w:rsidP="000B5394">
      <w:pPr>
        <w:pStyle w:val="ListParagraph"/>
        <w:numPr>
          <w:ilvl w:val="0"/>
          <w:numId w:val="15"/>
        </w:numPr>
        <w:jc w:val="both"/>
        <w:rPr>
          <w:rFonts w:ascii="Arial" w:hAnsi="Arial" w:cs="Arial"/>
        </w:rPr>
      </w:pPr>
      <w:proofErr w:type="spellStart"/>
      <w:r w:rsidRPr="00280710">
        <w:rPr>
          <w:rFonts w:ascii="Arial" w:hAnsi="Arial" w:cs="Arial"/>
        </w:rPr>
        <w:t>BloodPressure</w:t>
      </w:r>
      <w:proofErr w:type="spellEnd"/>
      <w:r w:rsidRPr="00280710">
        <w:rPr>
          <w:rFonts w:ascii="Arial" w:hAnsi="Arial" w:cs="Arial"/>
        </w:rPr>
        <w:t>: Diastolic blood pressure (mm Hg)</w:t>
      </w:r>
    </w:p>
    <w:p w14:paraId="135050AD" w14:textId="24C6EAB9" w:rsidR="000727A0" w:rsidRPr="00280710" w:rsidRDefault="00CE2CB4" w:rsidP="000B5394">
      <w:pPr>
        <w:pStyle w:val="ListParagraph"/>
        <w:numPr>
          <w:ilvl w:val="0"/>
          <w:numId w:val="15"/>
        </w:numPr>
        <w:jc w:val="both"/>
        <w:rPr>
          <w:rFonts w:ascii="Arial" w:hAnsi="Arial" w:cs="Arial"/>
        </w:rPr>
      </w:pPr>
      <w:proofErr w:type="spellStart"/>
      <w:r w:rsidRPr="00280710">
        <w:rPr>
          <w:rFonts w:ascii="Arial" w:hAnsi="Arial" w:cs="Arial"/>
        </w:rPr>
        <w:t>SkinThickness</w:t>
      </w:r>
      <w:proofErr w:type="spellEnd"/>
      <w:r w:rsidRPr="00280710">
        <w:rPr>
          <w:rFonts w:ascii="Arial" w:hAnsi="Arial" w:cs="Arial"/>
        </w:rPr>
        <w:t>: Triceps skinfold thickness (mm)</w:t>
      </w:r>
    </w:p>
    <w:p w14:paraId="0B33A5D6" w14:textId="33F37979" w:rsidR="000727A0" w:rsidRPr="00280710" w:rsidRDefault="00CE2CB4" w:rsidP="000B5394">
      <w:pPr>
        <w:pStyle w:val="ListParagraph"/>
        <w:numPr>
          <w:ilvl w:val="0"/>
          <w:numId w:val="15"/>
        </w:numPr>
        <w:jc w:val="both"/>
        <w:rPr>
          <w:rFonts w:ascii="Arial" w:hAnsi="Arial" w:cs="Arial"/>
        </w:rPr>
      </w:pPr>
      <w:r w:rsidRPr="00280710">
        <w:rPr>
          <w:rFonts w:ascii="Arial" w:hAnsi="Arial" w:cs="Arial"/>
        </w:rPr>
        <w:t>Insulin: 2-Hour serum insulin (mu U/ml)</w:t>
      </w:r>
    </w:p>
    <w:p w14:paraId="576DC3EE" w14:textId="0670C9D2" w:rsidR="000727A0" w:rsidRPr="00280710" w:rsidRDefault="00CE2CB4" w:rsidP="000B5394">
      <w:pPr>
        <w:pStyle w:val="ListParagraph"/>
        <w:numPr>
          <w:ilvl w:val="0"/>
          <w:numId w:val="15"/>
        </w:numPr>
        <w:jc w:val="both"/>
        <w:rPr>
          <w:rFonts w:ascii="Arial" w:hAnsi="Arial" w:cs="Arial"/>
        </w:rPr>
      </w:pPr>
      <w:r w:rsidRPr="00280710">
        <w:rPr>
          <w:rFonts w:ascii="Arial" w:hAnsi="Arial" w:cs="Arial"/>
        </w:rPr>
        <w:t>BMI: Body mass index (weight in kg/(height in m)^2)</w:t>
      </w:r>
    </w:p>
    <w:p w14:paraId="29025C5A" w14:textId="5939B39D" w:rsidR="000727A0" w:rsidRPr="00280710" w:rsidRDefault="00CE2CB4" w:rsidP="000B5394">
      <w:pPr>
        <w:pStyle w:val="ListParagraph"/>
        <w:numPr>
          <w:ilvl w:val="0"/>
          <w:numId w:val="15"/>
        </w:numPr>
        <w:jc w:val="both"/>
        <w:rPr>
          <w:rFonts w:ascii="Arial" w:hAnsi="Arial" w:cs="Arial"/>
        </w:rPr>
      </w:pPr>
      <w:proofErr w:type="spellStart"/>
      <w:r w:rsidRPr="00280710">
        <w:rPr>
          <w:rFonts w:ascii="Arial" w:hAnsi="Arial" w:cs="Arial"/>
        </w:rPr>
        <w:t>DiabetesPedigreeFunction</w:t>
      </w:r>
      <w:proofErr w:type="spellEnd"/>
      <w:r w:rsidRPr="00280710">
        <w:rPr>
          <w:rFonts w:ascii="Arial" w:hAnsi="Arial" w:cs="Arial"/>
        </w:rPr>
        <w:t>: Diabetes pedigree function</w:t>
      </w:r>
    </w:p>
    <w:p w14:paraId="5A9DA8D5" w14:textId="1C6D3649" w:rsidR="000727A0" w:rsidRPr="00280710" w:rsidRDefault="00CE2CB4" w:rsidP="000B5394">
      <w:pPr>
        <w:pStyle w:val="ListParagraph"/>
        <w:numPr>
          <w:ilvl w:val="0"/>
          <w:numId w:val="15"/>
        </w:numPr>
        <w:jc w:val="both"/>
        <w:rPr>
          <w:rFonts w:ascii="Arial" w:hAnsi="Arial" w:cs="Arial"/>
        </w:rPr>
      </w:pPr>
      <w:r w:rsidRPr="00280710">
        <w:rPr>
          <w:rFonts w:ascii="Arial" w:hAnsi="Arial" w:cs="Arial"/>
        </w:rPr>
        <w:t>Age: Age (years)</w:t>
      </w:r>
    </w:p>
    <w:p w14:paraId="5FFCBA9A" w14:textId="3D492350" w:rsidR="00280710" w:rsidRDefault="00CE2CB4" w:rsidP="000B5394">
      <w:pPr>
        <w:pStyle w:val="ListParagraph"/>
        <w:numPr>
          <w:ilvl w:val="0"/>
          <w:numId w:val="15"/>
        </w:numPr>
        <w:jc w:val="both"/>
        <w:rPr>
          <w:rFonts w:ascii="Arial" w:hAnsi="Arial" w:cs="Arial"/>
        </w:rPr>
      </w:pPr>
      <w:r w:rsidRPr="00280710">
        <w:rPr>
          <w:rFonts w:ascii="Arial" w:hAnsi="Arial" w:cs="Arial"/>
        </w:rPr>
        <w:t>Outcome: Class variable (0 or 1)</w:t>
      </w:r>
    </w:p>
    <w:p w14:paraId="0995C180" w14:textId="23F7B3A9" w:rsidR="00742FDA" w:rsidRDefault="00742FDA" w:rsidP="000B5394">
      <w:pPr>
        <w:pStyle w:val="ListParagraph"/>
        <w:ind w:left="360"/>
        <w:jc w:val="both"/>
        <w:rPr>
          <w:rFonts w:ascii="Arial" w:hAnsi="Arial" w:cs="Arial"/>
        </w:rPr>
      </w:pPr>
    </w:p>
    <w:p w14:paraId="70B42FA9" w14:textId="77777777" w:rsidR="00742FDA" w:rsidRDefault="00742FDA" w:rsidP="000B5394">
      <w:pPr>
        <w:pStyle w:val="ListParagraph"/>
        <w:ind w:left="360"/>
        <w:jc w:val="both"/>
        <w:rPr>
          <w:rFonts w:ascii="Arial" w:hAnsi="Arial" w:cs="Arial"/>
        </w:rPr>
      </w:pPr>
    </w:p>
    <w:p w14:paraId="512CF084" w14:textId="77777777" w:rsidR="00742FDA" w:rsidRDefault="00742FDA" w:rsidP="000B5394">
      <w:pPr>
        <w:pStyle w:val="ListParagraph"/>
        <w:ind w:left="360"/>
        <w:jc w:val="both"/>
        <w:rPr>
          <w:rFonts w:ascii="Arial" w:hAnsi="Arial" w:cs="Arial"/>
        </w:rPr>
      </w:pPr>
    </w:p>
    <w:p w14:paraId="4413DE72" w14:textId="77777777" w:rsidR="00742FDA" w:rsidRDefault="00742FDA" w:rsidP="000B5394">
      <w:pPr>
        <w:pStyle w:val="ListParagraph"/>
        <w:ind w:left="360"/>
        <w:jc w:val="both"/>
        <w:rPr>
          <w:rFonts w:ascii="Arial" w:hAnsi="Arial" w:cs="Arial"/>
        </w:rPr>
      </w:pPr>
    </w:p>
    <w:p w14:paraId="4949988D" w14:textId="77777777" w:rsidR="00742FDA" w:rsidRDefault="00742FDA" w:rsidP="000B5394">
      <w:pPr>
        <w:pStyle w:val="ListParagraph"/>
        <w:ind w:left="360"/>
        <w:jc w:val="both"/>
        <w:rPr>
          <w:rFonts w:ascii="Arial" w:hAnsi="Arial" w:cs="Arial"/>
        </w:rPr>
      </w:pPr>
    </w:p>
    <w:p w14:paraId="276E2A99" w14:textId="77777777" w:rsidR="00742FDA" w:rsidRDefault="00742FDA" w:rsidP="000B5394">
      <w:pPr>
        <w:pStyle w:val="ListParagraph"/>
        <w:ind w:left="360"/>
        <w:jc w:val="both"/>
        <w:rPr>
          <w:rFonts w:ascii="Arial" w:hAnsi="Arial" w:cs="Arial"/>
        </w:rPr>
      </w:pPr>
    </w:p>
    <w:p w14:paraId="4864ED19" w14:textId="77777777" w:rsidR="00742FDA" w:rsidRDefault="00742FDA" w:rsidP="000B5394">
      <w:pPr>
        <w:pStyle w:val="ListParagraph"/>
        <w:ind w:left="360"/>
        <w:jc w:val="both"/>
        <w:rPr>
          <w:rFonts w:ascii="Arial" w:hAnsi="Arial" w:cs="Arial"/>
        </w:rPr>
      </w:pPr>
    </w:p>
    <w:p w14:paraId="62E8B6CA" w14:textId="77777777" w:rsidR="00742FDA" w:rsidRDefault="00742FDA" w:rsidP="000B5394">
      <w:pPr>
        <w:pStyle w:val="ListParagraph"/>
        <w:ind w:left="360"/>
        <w:jc w:val="both"/>
        <w:rPr>
          <w:rFonts w:ascii="Arial" w:hAnsi="Arial" w:cs="Arial"/>
        </w:rPr>
      </w:pPr>
    </w:p>
    <w:p w14:paraId="14B95401" w14:textId="77777777" w:rsidR="00742FDA" w:rsidRDefault="00742FDA" w:rsidP="000B5394">
      <w:pPr>
        <w:pStyle w:val="ListParagraph"/>
        <w:ind w:left="360"/>
        <w:jc w:val="both"/>
        <w:rPr>
          <w:rFonts w:ascii="Arial" w:hAnsi="Arial" w:cs="Arial"/>
        </w:rPr>
      </w:pPr>
    </w:p>
    <w:p w14:paraId="24D85E11" w14:textId="77777777" w:rsidR="00742FDA" w:rsidRDefault="00742FDA" w:rsidP="000B5394">
      <w:pPr>
        <w:pStyle w:val="ListParagraph"/>
        <w:ind w:left="360"/>
        <w:jc w:val="both"/>
        <w:rPr>
          <w:rFonts w:ascii="Arial" w:hAnsi="Arial" w:cs="Arial"/>
        </w:rPr>
      </w:pPr>
    </w:p>
    <w:p w14:paraId="1B9D7264" w14:textId="77777777" w:rsidR="00742FDA" w:rsidRDefault="00742FDA" w:rsidP="000B5394">
      <w:pPr>
        <w:pStyle w:val="ListParagraph"/>
        <w:ind w:left="360"/>
        <w:jc w:val="both"/>
        <w:rPr>
          <w:rFonts w:ascii="Arial" w:hAnsi="Arial" w:cs="Arial"/>
        </w:rPr>
      </w:pPr>
    </w:p>
    <w:p w14:paraId="023A335C" w14:textId="77777777" w:rsidR="00742FDA" w:rsidRDefault="00742FDA" w:rsidP="000B5394">
      <w:pPr>
        <w:pStyle w:val="ListParagraph"/>
        <w:ind w:left="360"/>
        <w:jc w:val="both"/>
        <w:rPr>
          <w:rFonts w:ascii="Arial" w:hAnsi="Arial" w:cs="Arial"/>
        </w:rPr>
      </w:pPr>
    </w:p>
    <w:p w14:paraId="0DD0F969" w14:textId="77777777" w:rsidR="00742FDA" w:rsidRDefault="00742FDA" w:rsidP="000B5394">
      <w:pPr>
        <w:pStyle w:val="ListParagraph"/>
        <w:ind w:left="360"/>
        <w:jc w:val="both"/>
        <w:rPr>
          <w:rFonts w:ascii="Arial" w:hAnsi="Arial" w:cs="Arial"/>
        </w:rPr>
      </w:pPr>
    </w:p>
    <w:p w14:paraId="24FCF256" w14:textId="77777777" w:rsidR="00742FDA" w:rsidRDefault="00742FDA" w:rsidP="000B5394">
      <w:pPr>
        <w:pStyle w:val="ListParagraph"/>
        <w:ind w:left="360"/>
        <w:jc w:val="both"/>
        <w:rPr>
          <w:rFonts w:ascii="Arial" w:hAnsi="Arial" w:cs="Arial"/>
        </w:rPr>
      </w:pPr>
    </w:p>
    <w:p w14:paraId="16E998C6" w14:textId="77777777" w:rsidR="00742FDA" w:rsidRPr="003E13C8" w:rsidRDefault="00742FDA" w:rsidP="000B5394">
      <w:pPr>
        <w:pStyle w:val="ListParagraph"/>
        <w:ind w:left="360"/>
        <w:jc w:val="both"/>
        <w:rPr>
          <w:rFonts w:ascii="Arial" w:hAnsi="Arial" w:cs="Arial"/>
        </w:rPr>
      </w:pPr>
    </w:p>
    <w:p w14:paraId="05308EF2" w14:textId="77777777" w:rsidR="000727A0" w:rsidRPr="00280710" w:rsidRDefault="00CE2CB4" w:rsidP="000B5394">
      <w:pPr>
        <w:jc w:val="both"/>
        <w:rPr>
          <w:rFonts w:ascii="Arial" w:hAnsi="Arial" w:cs="Arial"/>
          <w:b/>
          <w:bCs/>
          <w:sz w:val="24"/>
        </w:rPr>
      </w:pPr>
      <w:r w:rsidRPr="00280710">
        <w:rPr>
          <w:rFonts w:ascii="Arial" w:hAnsi="Arial" w:cs="Arial"/>
          <w:b/>
          <w:bCs/>
          <w:sz w:val="24"/>
        </w:rPr>
        <w:lastRenderedPageBreak/>
        <w:t>Data Understanding</w:t>
      </w:r>
    </w:p>
    <w:p w14:paraId="32E89AE1" w14:textId="77777777" w:rsidR="000727A0" w:rsidRPr="00280710" w:rsidRDefault="00CE2CB4" w:rsidP="000B5394">
      <w:pPr>
        <w:jc w:val="both"/>
        <w:rPr>
          <w:rFonts w:ascii="Arial" w:hAnsi="Arial" w:cs="Arial"/>
          <w:b/>
        </w:rPr>
      </w:pPr>
      <w:r w:rsidRPr="00280710">
        <w:rPr>
          <w:rFonts w:ascii="Arial" w:hAnsi="Arial" w:cs="Arial"/>
          <w:b/>
        </w:rPr>
        <w:t>Exploratory Data Analysis (EDA)</w:t>
      </w:r>
    </w:p>
    <w:p w14:paraId="208A6FB9" w14:textId="77777777" w:rsidR="000727A0" w:rsidRPr="00280710" w:rsidRDefault="00CE2CB4" w:rsidP="000B5394">
      <w:pPr>
        <w:jc w:val="both"/>
        <w:rPr>
          <w:rFonts w:ascii="Arial" w:hAnsi="Arial" w:cs="Arial"/>
        </w:rPr>
      </w:pPr>
      <w:r w:rsidRPr="00280710">
        <w:rPr>
          <w:rFonts w:ascii="Arial" w:hAnsi="Arial" w:cs="Arial"/>
        </w:rPr>
        <w:t>Initial data exploration reveals the following:</w:t>
      </w:r>
    </w:p>
    <w:p w14:paraId="79ECD8B5" w14:textId="1598EF9E" w:rsidR="000727A0" w:rsidRPr="00280710" w:rsidRDefault="00CE2CB4" w:rsidP="000B5394">
      <w:pPr>
        <w:pStyle w:val="ListParagraph"/>
        <w:numPr>
          <w:ilvl w:val="0"/>
          <w:numId w:val="18"/>
        </w:numPr>
        <w:jc w:val="both"/>
        <w:rPr>
          <w:rFonts w:ascii="Arial" w:hAnsi="Arial" w:cs="Arial"/>
        </w:rPr>
      </w:pPr>
      <w:r w:rsidRPr="00280710">
        <w:rPr>
          <w:rFonts w:ascii="Arial" w:hAnsi="Arial" w:cs="Arial"/>
        </w:rPr>
        <w:t>The dataset contains 768 rows and 9 columns.</w:t>
      </w:r>
    </w:p>
    <w:p w14:paraId="0E42830E" w14:textId="006EA9A9" w:rsidR="000727A0" w:rsidRPr="00280710" w:rsidRDefault="00CE2CB4" w:rsidP="000B5394">
      <w:pPr>
        <w:pStyle w:val="ListParagraph"/>
        <w:numPr>
          <w:ilvl w:val="0"/>
          <w:numId w:val="18"/>
        </w:numPr>
        <w:jc w:val="both"/>
        <w:rPr>
          <w:rFonts w:ascii="Arial" w:hAnsi="Arial" w:cs="Arial"/>
        </w:rPr>
      </w:pPr>
      <w:r w:rsidRPr="00280710">
        <w:rPr>
          <w:rFonts w:ascii="Arial" w:hAnsi="Arial" w:cs="Arial"/>
        </w:rPr>
        <w:t>The target variable Outcome is binary, with 1 indicating diabetes and 0 indicating no diabetes.</w:t>
      </w:r>
    </w:p>
    <w:p w14:paraId="5C9E8FB4" w14:textId="77777777" w:rsidR="003E13C8" w:rsidRDefault="00CE2CB4" w:rsidP="000B5394">
      <w:pPr>
        <w:pStyle w:val="ListParagraph"/>
        <w:numPr>
          <w:ilvl w:val="0"/>
          <w:numId w:val="18"/>
        </w:numPr>
        <w:jc w:val="both"/>
        <w:rPr>
          <w:rFonts w:ascii="Arial" w:hAnsi="Arial" w:cs="Arial"/>
        </w:rPr>
      </w:pPr>
      <w:r w:rsidRPr="00280710">
        <w:rPr>
          <w:rFonts w:ascii="Arial" w:hAnsi="Arial" w:cs="Arial"/>
        </w:rPr>
        <w:t xml:space="preserve">There are several missing or zero values in columns like Glucose, BloodPressure, </w:t>
      </w:r>
    </w:p>
    <w:p w14:paraId="28AA67C2" w14:textId="49FBC242" w:rsidR="000727A0" w:rsidRDefault="00CE2CB4" w:rsidP="000B5394">
      <w:pPr>
        <w:pStyle w:val="ListParagraph"/>
        <w:ind w:left="360"/>
        <w:jc w:val="both"/>
        <w:rPr>
          <w:rFonts w:ascii="Arial" w:hAnsi="Arial" w:cs="Arial"/>
        </w:rPr>
      </w:pPr>
      <w:proofErr w:type="spellStart"/>
      <w:r w:rsidRPr="00280710">
        <w:rPr>
          <w:rFonts w:ascii="Arial" w:hAnsi="Arial" w:cs="Arial"/>
        </w:rPr>
        <w:t>SkinThickness</w:t>
      </w:r>
      <w:proofErr w:type="spellEnd"/>
      <w:r w:rsidRPr="00280710">
        <w:rPr>
          <w:rFonts w:ascii="Arial" w:hAnsi="Arial" w:cs="Arial"/>
        </w:rPr>
        <w:t>, Insulin, and BMI.</w:t>
      </w:r>
    </w:p>
    <w:p w14:paraId="22B753AE" w14:textId="77777777" w:rsidR="00C57288" w:rsidRDefault="00C57288" w:rsidP="000B5394">
      <w:pPr>
        <w:pStyle w:val="ListParagraph"/>
        <w:ind w:left="360"/>
        <w:jc w:val="both"/>
        <w:rPr>
          <w:rFonts w:ascii="Arial" w:hAnsi="Arial" w:cs="Arial"/>
        </w:rPr>
      </w:pPr>
    </w:p>
    <w:p w14:paraId="6E11F879" w14:textId="2E4AE442" w:rsidR="00C57288" w:rsidRDefault="00C57288" w:rsidP="000B5394">
      <w:pPr>
        <w:pStyle w:val="ListParagraph"/>
        <w:ind w:left="360"/>
        <w:jc w:val="both"/>
        <w:rPr>
          <w:rFonts w:ascii="Arial" w:hAnsi="Arial" w:cs="Arial"/>
        </w:rPr>
      </w:pPr>
      <w:r w:rsidRPr="00C57288">
        <w:rPr>
          <w:rFonts w:ascii="Arial" w:hAnsi="Arial" w:cs="Arial"/>
          <w:noProof/>
          <w:lang w:val="en-IN" w:eastAsia="en-IN"/>
        </w:rPr>
        <w:drawing>
          <wp:inline distT="0" distB="0" distL="0" distR="0" wp14:anchorId="589F244D" wp14:editId="155BD155">
            <wp:extent cx="5486400" cy="1863609"/>
            <wp:effectExtent l="0" t="0" r="0" b="3810"/>
            <wp:docPr id="15" name="Picture 15" descr="C:\Users\shrin\OneDrive\Pictures\Screenshots\Screenshot 2024-07-02 1542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rin\OneDrive\Pictures\Screenshots\Screenshot 2024-07-02 15421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1863609"/>
                    </a:xfrm>
                    <a:prstGeom prst="rect">
                      <a:avLst/>
                    </a:prstGeom>
                    <a:noFill/>
                    <a:ln>
                      <a:noFill/>
                    </a:ln>
                  </pic:spPr>
                </pic:pic>
              </a:graphicData>
            </a:graphic>
          </wp:inline>
        </w:drawing>
      </w:r>
    </w:p>
    <w:p w14:paraId="281C5661" w14:textId="77777777" w:rsidR="00C57288" w:rsidRDefault="00C57288" w:rsidP="000B5394">
      <w:pPr>
        <w:pStyle w:val="ListParagraph"/>
        <w:ind w:left="360"/>
        <w:jc w:val="both"/>
        <w:rPr>
          <w:rFonts w:ascii="Arial" w:hAnsi="Arial" w:cs="Arial"/>
        </w:rPr>
      </w:pPr>
    </w:p>
    <w:p w14:paraId="31321AD9" w14:textId="741015AC" w:rsidR="00C57288" w:rsidRPr="00C57288" w:rsidRDefault="00C57288" w:rsidP="000B5394">
      <w:pPr>
        <w:pStyle w:val="ListParagraph"/>
        <w:ind w:left="360"/>
        <w:jc w:val="both"/>
        <w:rPr>
          <w:rFonts w:ascii="Arial" w:hAnsi="Arial" w:cs="Arial"/>
          <w:b/>
        </w:rPr>
      </w:pPr>
      <w:r w:rsidRPr="00C57288">
        <w:rPr>
          <w:rFonts w:ascii="Arial" w:hAnsi="Arial" w:cs="Arial"/>
          <w:b/>
        </w:rPr>
        <w:t>Data Split</w:t>
      </w:r>
    </w:p>
    <w:p w14:paraId="6E0EFC7C" w14:textId="47E758D6" w:rsidR="00C57288" w:rsidRDefault="00C57288" w:rsidP="000B5394">
      <w:pPr>
        <w:pStyle w:val="ListParagraph"/>
        <w:ind w:left="360"/>
        <w:jc w:val="both"/>
        <w:rPr>
          <w:rFonts w:ascii="Arial" w:hAnsi="Arial" w:cs="Arial"/>
        </w:rPr>
      </w:pPr>
      <w:r w:rsidRPr="008250F0">
        <w:rPr>
          <w:rFonts w:ascii="Arial" w:hAnsi="Arial" w:cs="Arial"/>
          <w:noProof/>
          <w:lang w:val="en-IN" w:eastAsia="en-IN"/>
        </w:rPr>
        <w:drawing>
          <wp:inline distT="0" distB="0" distL="0" distR="0" wp14:anchorId="1147E0F7" wp14:editId="0D8E1855">
            <wp:extent cx="3793471" cy="2379755"/>
            <wp:effectExtent l="0" t="0" r="0" b="1905"/>
            <wp:docPr id="19" name="Picture 19" descr="C:\Users\shrin\OneDrive\Pictures\Screenshots\Screenshot 2024-07-03 1256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rin\OneDrive\Pictures\Screenshots\Screenshot 2024-07-03 125628.png"/>
                    <pic:cNvPicPr>
                      <a:picLocks noChangeAspect="1" noChangeArrowheads="1"/>
                    </pic:cNvPicPr>
                  </pic:nvPicPr>
                  <pic:blipFill rotWithShape="1">
                    <a:blip r:embed="rId9">
                      <a:extLst>
                        <a:ext uri="{28A0092B-C50C-407E-A947-70E740481C1C}">
                          <a14:useLocalDpi xmlns:a14="http://schemas.microsoft.com/office/drawing/2010/main" val="0"/>
                        </a:ext>
                      </a:extLst>
                    </a:blip>
                    <a:srcRect t="9033" b="4086"/>
                    <a:stretch/>
                  </pic:blipFill>
                  <pic:spPr bwMode="auto">
                    <a:xfrm>
                      <a:off x="0" y="0"/>
                      <a:ext cx="3815615" cy="2393646"/>
                    </a:xfrm>
                    <a:prstGeom prst="rect">
                      <a:avLst/>
                    </a:prstGeom>
                    <a:noFill/>
                    <a:ln>
                      <a:noFill/>
                    </a:ln>
                    <a:extLst>
                      <a:ext uri="{53640926-AAD7-44D8-BBD7-CCE9431645EC}">
                        <a14:shadowObscured xmlns:a14="http://schemas.microsoft.com/office/drawing/2010/main"/>
                      </a:ext>
                    </a:extLst>
                  </pic:spPr>
                </pic:pic>
              </a:graphicData>
            </a:graphic>
          </wp:inline>
        </w:drawing>
      </w:r>
    </w:p>
    <w:p w14:paraId="427637FD" w14:textId="77777777" w:rsidR="00C57288" w:rsidRDefault="00C57288" w:rsidP="000B5394">
      <w:pPr>
        <w:pStyle w:val="ListParagraph"/>
        <w:ind w:left="360"/>
        <w:jc w:val="both"/>
        <w:rPr>
          <w:rFonts w:ascii="Arial" w:hAnsi="Arial" w:cs="Arial"/>
        </w:rPr>
      </w:pPr>
    </w:p>
    <w:p w14:paraId="47E091AE" w14:textId="77777777" w:rsidR="00C57288" w:rsidRDefault="00C57288" w:rsidP="000B5394">
      <w:pPr>
        <w:pStyle w:val="ListParagraph"/>
        <w:ind w:left="360"/>
        <w:jc w:val="both"/>
        <w:rPr>
          <w:rFonts w:ascii="Arial" w:hAnsi="Arial" w:cs="Arial"/>
        </w:rPr>
      </w:pPr>
    </w:p>
    <w:p w14:paraId="0D419F60" w14:textId="77777777" w:rsidR="00C57288" w:rsidRDefault="00C57288" w:rsidP="000B5394">
      <w:pPr>
        <w:pStyle w:val="ListParagraph"/>
        <w:ind w:left="360"/>
        <w:jc w:val="both"/>
        <w:rPr>
          <w:rFonts w:ascii="Arial" w:hAnsi="Arial" w:cs="Arial"/>
        </w:rPr>
      </w:pPr>
    </w:p>
    <w:p w14:paraId="298BCD37" w14:textId="77777777" w:rsidR="00C57288" w:rsidRDefault="00C57288" w:rsidP="000B5394">
      <w:pPr>
        <w:pStyle w:val="ListParagraph"/>
        <w:ind w:left="360"/>
        <w:jc w:val="both"/>
        <w:rPr>
          <w:rFonts w:ascii="Arial" w:hAnsi="Arial" w:cs="Arial"/>
        </w:rPr>
      </w:pPr>
    </w:p>
    <w:p w14:paraId="734C7851" w14:textId="77777777" w:rsidR="00C57288" w:rsidRDefault="00C57288" w:rsidP="000B5394">
      <w:pPr>
        <w:pStyle w:val="ListParagraph"/>
        <w:ind w:left="360"/>
        <w:jc w:val="both"/>
        <w:rPr>
          <w:rFonts w:ascii="Arial" w:hAnsi="Arial" w:cs="Arial"/>
        </w:rPr>
      </w:pPr>
    </w:p>
    <w:p w14:paraId="57B0A440" w14:textId="77777777" w:rsidR="00C57288" w:rsidRDefault="00C57288" w:rsidP="000B5394">
      <w:pPr>
        <w:pStyle w:val="ListParagraph"/>
        <w:ind w:left="360"/>
        <w:jc w:val="both"/>
        <w:rPr>
          <w:rFonts w:ascii="Arial" w:hAnsi="Arial" w:cs="Arial"/>
        </w:rPr>
      </w:pPr>
    </w:p>
    <w:p w14:paraId="2E9A0996" w14:textId="77777777" w:rsidR="00C57288" w:rsidRDefault="00C57288" w:rsidP="000B5394">
      <w:pPr>
        <w:pStyle w:val="ListParagraph"/>
        <w:ind w:left="360"/>
        <w:jc w:val="both"/>
        <w:rPr>
          <w:rFonts w:ascii="Arial" w:hAnsi="Arial" w:cs="Arial"/>
        </w:rPr>
      </w:pPr>
    </w:p>
    <w:p w14:paraId="2DDEA57B" w14:textId="0A642B24" w:rsidR="00742FDA" w:rsidRDefault="00742FDA" w:rsidP="000B5394">
      <w:pPr>
        <w:spacing w:after="0" w:line="240" w:lineRule="auto"/>
        <w:jc w:val="both"/>
        <w:rPr>
          <w:rFonts w:ascii="Times New Roman" w:eastAsia="Times New Roman" w:hAnsi="Times New Roman" w:cs="Times New Roman"/>
          <w:b/>
          <w:bCs/>
          <w:sz w:val="24"/>
          <w:szCs w:val="24"/>
          <w:lang w:val="en-IN" w:eastAsia="en-IN"/>
        </w:rPr>
      </w:pPr>
      <w:r>
        <w:rPr>
          <w:rFonts w:ascii="Times New Roman" w:eastAsia="Times New Roman" w:hAnsi="Times New Roman" w:cs="Times New Roman"/>
          <w:b/>
          <w:bCs/>
          <w:sz w:val="24"/>
          <w:szCs w:val="24"/>
          <w:lang w:val="en-IN" w:eastAsia="en-IN"/>
        </w:rPr>
        <w:lastRenderedPageBreak/>
        <w:t>Obervations (Count of zero value)</w:t>
      </w:r>
    </w:p>
    <w:p w14:paraId="666E8D44" w14:textId="77777777" w:rsidR="00C57288" w:rsidRDefault="00C57288" w:rsidP="000B5394">
      <w:pPr>
        <w:spacing w:after="0" w:line="240" w:lineRule="auto"/>
        <w:jc w:val="both"/>
        <w:rPr>
          <w:rFonts w:ascii="Times New Roman" w:eastAsia="Times New Roman" w:hAnsi="Times New Roman" w:cs="Times New Roman"/>
          <w:b/>
          <w:bCs/>
          <w:sz w:val="24"/>
          <w:szCs w:val="24"/>
          <w:lang w:val="en-IN" w:eastAsia="en-IN"/>
        </w:rPr>
      </w:pPr>
    </w:p>
    <w:p w14:paraId="3BDEA0BA" w14:textId="77777777" w:rsidR="00742FDA" w:rsidRPr="00742FDA" w:rsidRDefault="00742FDA" w:rsidP="000B5394">
      <w:pPr>
        <w:spacing w:after="0" w:line="240" w:lineRule="auto"/>
        <w:jc w:val="both"/>
        <w:rPr>
          <w:rFonts w:ascii="Times New Roman" w:eastAsia="Times New Roman" w:hAnsi="Times New Roman" w:cs="Times New Roman"/>
          <w:sz w:val="24"/>
          <w:szCs w:val="24"/>
          <w:lang w:val="en-IN" w:eastAsia="en-IN"/>
        </w:rPr>
      </w:pPr>
      <w:r w:rsidRPr="00742FDA">
        <w:rPr>
          <w:rFonts w:ascii="Times New Roman" w:eastAsia="Times New Roman" w:hAnsi="Times New Roman" w:cs="Times New Roman"/>
          <w:b/>
          <w:bCs/>
          <w:sz w:val="24"/>
          <w:szCs w:val="24"/>
          <w:lang w:val="en-IN" w:eastAsia="en-IN"/>
        </w:rPr>
        <w:t>Glucose</w:t>
      </w:r>
      <w:r w:rsidRPr="00742FDA">
        <w:rPr>
          <w:rFonts w:ascii="Times New Roman" w:eastAsia="Times New Roman" w:hAnsi="Times New Roman" w:cs="Times New Roman"/>
          <w:sz w:val="24"/>
          <w:szCs w:val="24"/>
          <w:lang w:val="en-IN" w:eastAsia="en-IN"/>
        </w:rPr>
        <w:t>: 5 instances</w:t>
      </w:r>
    </w:p>
    <w:p w14:paraId="66C8E446" w14:textId="77777777" w:rsidR="00742FDA" w:rsidRPr="00742FDA" w:rsidRDefault="00742FDA" w:rsidP="000B5394">
      <w:pPr>
        <w:spacing w:after="0" w:line="240" w:lineRule="auto"/>
        <w:jc w:val="both"/>
        <w:rPr>
          <w:rFonts w:ascii="Times New Roman" w:eastAsia="Times New Roman" w:hAnsi="Times New Roman" w:cs="Times New Roman"/>
          <w:sz w:val="24"/>
          <w:szCs w:val="24"/>
          <w:lang w:val="en-IN" w:eastAsia="en-IN"/>
        </w:rPr>
      </w:pPr>
      <w:r w:rsidRPr="00742FDA">
        <w:rPr>
          <w:rFonts w:ascii="Times New Roman" w:eastAsia="Times New Roman" w:hAnsi="Times New Roman" w:cs="Times New Roman"/>
          <w:b/>
          <w:bCs/>
          <w:sz w:val="24"/>
          <w:szCs w:val="24"/>
          <w:lang w:val="en-IN" w:eastAsia="en-IN"/>
        </w:rPr>
        <w:t>BloodPressure</w:t>
      </w:r>
      <w:r w:rsidRPr="00742FDA">
        <w:rPr>
          <w:rFonts w:ascii="Times New Roman" w:eastAsia="Times New Roman" w:hAnsi="Times New Roman" w:cs="Times New Roman"/>
          <w:sz w:val="24"/>
          <w:szCs w:val="24"/>
          <w:lang w:val="en-IN" w:eastAsia="en-IN"/>
        </w:rPr>
        <w:t>: 35 instances</w:t>
      </w:r>
    </w:p>
    <w:p w14:paraId="43EA3010" w14:textId="77777777" w:rsidR="00742FDA" w:rsidRPr="00742FDA" w:rsidRDefault="00742FDA" w:rsidP="000B5394">
      <w:pPr>
        <w:spacing w:after="0" w:line="240" w:lineRule="auto"/>
        <w:jc w:val="both"/>
        <w:rPr>
          <w:rFonts w:ascii="Times New Roman" w:eastAsia="Times New Roman" w:hAnsi="Times New Roman" w:cs="Times New Roman"/>
          <w:sz w:val="24"/>
          <w:szCs w:val="24"/>
          <w:lang w:val="en-IN" w:eastAsia="en-IN"/>
        </w:rPr>
      </w:pPr>
      <w:proofErr w:type="spellStart"/>
      <w:r w:rsidRPr="00742FDA">
        <w:rPr>
          <w:rFonts w:ascii="Times New Roman" w:eastAsia="Times New Roman" w:hAnsi="Times New Roman" w:cs="Times New Roman"/>
          <w:b/>
          <w:bCs/>
          <w:sz w:val="24"/>
          <w:szCs w:val="24"/>
          <w:lang w:val="en-IN" w:eastAsia="en-IN"/>
        </w:rPr>
        <w:t>SkinThickness</w:t>
      </w:r>
      <w:proofErr w:type="spellEnd"/>
      <w:r w:rsidRPr="00742FDA">
        <w:rPr>
          <w:rFonts w:ascii="Times New Roman" w:eastAsia="Times New Roman" w:hAnsi="Times New Roman" w:cs="Times New Roman"/>
          <w:sz w:val="24"/>
          <w:szCs w:val="24"/>
          <w:lang w:val="en-IN" w:eastAsia="en-IN"/>
        </w:rPr>
        <w:t>: 227 instances</w:t>
      </w:r>
    </w:p>
    <w:p w14:paraId="0A42BF77" w14:textId="77777777" w:rsidR="00742FDA" w:rsidRPr="00742FDA" w:rsidRDefault="00742FDA" w:rsidP="000B5394">
      <w:pPr>
        <w:spacing w:after="0" w:line="240" w:lineRule="auto"/>
        <w:jc w:val="both"/>
        <w:rPr>
          <w:rFonts w:ascii="Times New Roman" w:eastAsia="Times New Roman" w:hAnsi="Times New Roman" w:cs="Times New Roman"/>
          <w:sz w:val="24"/>
          <w:szCs w:val="24"/>
          <w:lang w:val="en-IN" w:eastAsia="en-IN"/>
        </w:rPr>
      </w:pPr>
      <w:r w:rsidRPr="00742FDA">
        <w:rPr>
          <w:rFonts w:ascii="Times New Roman" w:eastAsia="Times New Roman" w:hAnsi="Times New Roman" w:cs="Times New Roman"/>
          <w:b/>
          <w:bCs/>
          <w:sz w:val="24"/>
          <w:szCs w:val="24"/>
          <w:lang w:val="en-IN" w:eastAsia="en-IN"/>
        </w:rPr>
        <w:t>Insulin</w:t>
      </w:r>
      <w:r w:rsidRPr="00742FDA">
        <w:rPr>
          <w:rFonts w:ascii="Times New Roman" w:eastAsia="Times New Roman" w:hAnsi="Times New Roman" w:cs="Times New Roman"/>
          <w:sz w:val="24"/>
          <w:szCs w:val="24"/>
          <w:lang w:val="en-IN" w:eastAsia="en-IN"/>
        </w:rPr>
        <w:t>: 374 instances</w:t>
      </w:r>
    </w:p>
    <w:p w14:paraId="1F483BFD" w14:textId="351EF59C" w:rsidR="00C57288" w:rsidRPr="00C57288" w:rsidRDefault="00742FDA" w:rsidP="000B5394">
      <w:pPr>
        <w:jc w:val="both"/>
        <w:rPr>
          <w:rFonts w:ascii="Times New Roman" w:eastAsia="Times New Roman" w:hAnsi="Times New Roman" w:cs="Times New Roman"/>
          <w:sz w:val="24"/>
          <w:szCs w:val="24"/>
          <w:lang w:val="en-IN" w:eastAsia="en-IN"/>
        </w:rPr>
      </w:pPr>
      <w:r w:rsidRPr="00742FDA">
        <w:rPr>
          <w:rFonts w:ascii="Times New Roman" w:eastAsia="Times New Roman" w:hAnsi="Times New Roman" w:cs="Times New Roman"/>
          <w:b/>
          <w:bCs/>
          <w:sz w:val="24"/>
          <w:szCs w:val="24"/>
          <w:lang w:val="en-IN" w:eastAsia="en-IN"/>
        </w:rPr>
        <w:t>BMI</w:t>
      </w:r>
      <w:r w:rsidR="00C57288">
        <w:rPr>
          <w:rFonts w:ascii="Times New Roman" w:eastAsia="Times New Roman" w:hAnsi="Times New Roman" w:cs="Times New Roman"/>
          <w:sz w:val="24"/>
          <w:szCs w:val="24"/>
          <w:lang w:val="en-IN" w:eastAsia="en-IN"/>
        </w:rPr>
        <w:t>: 11 instances</w:t>
      </w:r>
    </w:p>
    <w:p w14:paraId="0FB32C9D" w14:textId="77777777" w:rsidR="000727A0" w:rsidRPr="00280710" w:rsidRDefault="00CE2CB4" w:rsidP="000B5394">
      <w:pPr>
        <w:jc w:val="both"/>
        <w:rPr>
          <w:rFonts w:ascii="Arial" w:hAnsi="Arial" w:cs="Arial"/>
          <w:b/>
          <w:bCs/>
          <w:sz w:val="24"/>
        </w:rPr>
      </w:pPr>
      <w:r w:rsidRPr="00280710">
        <w:rPr>
          <w:rFonts w:ascii="Arial" w:hAnsi="Arial" w:cs="Arial"/>
          <w:b/>
          <w:bCs/>
          <w:sz w:val="24"/>
        </w:rPr>
        <w:t>Data Preparation</w:t>
      </w:r>
    </w:p>
    <w:p w14:paraId="67C3493E" w14:textId="77777777" w:rsidR="000727A0" w:rsidRPr="00280710" w:rsidRDefault="00CE2CB4" w:rsidP="000B5394">
      <w:pPr>
        <w:jc w:val="both"/>
        <w:rPr>
          <w:rFonts w:ascii="Arial" w:hAnsi="Arial" w:cs="Arial"/>
          <w:b/>
          <w:bCs/>
        </w:rPr>
      </w:pPr>
      <w:r w:rsidRPr="00280710">
        <w:rPr>
          <w:rFonts w:ascii="Arial" w:hAnsi="Arial" w:cs="Arial"/>
          <w:b/>
          <w:bCs/>
        </w:rPr>
        <w:t>Handling Missing Values</w:t>
      </w:r>
    </w:p>
    <w:p w14:paraId="49DDB0EE" w14:textId="62429B60" w:rsidR="000727A0" w:rsidRPr="00280710" w:rsidRDefault="00CE2CB4" w:rsidP="000B5394">
      <w:pPr>
        <w:jc w:val="both"/>
        <w:rPr>
          <w:rFonts w:ascii="Arial" w:hAnsi="Arial" w:cs="Arial"/>
        </w:rPr>
      </w:pPr>
      <w:r w:rsidRPr="00280710">
        <w:rPr>
          <w:rFonts w:ascii="Arial" w:hAnsi="Arial" w:cs="Arial"/>
        </w:rPr>
        <w:t>Replaced zero values in Glucose, BloodPressure, SkinThickness, Insulin, and BMI with the me</w:t>
      </w:r>
      <w:r w:rsidR="004836F4" w:rsidRPr="00280710">
        <w:rPr>
          <w:rFonts w:ascii="Arial" w:hAnsi="Arial" w:cs="Arial"/>
        </w:rPr>
        <w:t>an</w:t>
      </w:r>
      <w:r w:rsidRPr="00280710">
        <w:rPr>
          <w:rFonts w:ascii="Arial" w:hAnsi="Arial" w:cs="Arial"/>
        </w:rPr>
        <w:t xml:space="preserve"> values of their respective columns.</w:t>
      </w:r>
    </w:p>
    <w:p w14:paraId="528071A7" w14:textId="77777777" w:rsidR="000727A0" w:rsidRPr="00280710" w:rsidRDefault="00CE2CB4" w:rsidP="000B5394">
      <w:pPr>
        <w:jc w:val="both"/>
        <w:rPr>
          <w:rFonts w:ascii="Arial" w:hAnsi="Arial" w:cs="Arial"/>
          <w:b/>
          <w:bCs/>
        </w:rPr>
      </w:pPr>
      <w:r w:rsidRPr="00280710">
        <w:rPr>
          <w:rFonts w:ascii="Arial" w:hAnsi="Arial" w:cs="Arial"/>
          <w:b/>
          <w:bCs/>
        </w:rPr>
        <w:t>Data Splitting</w:t>
      </w:r>
    </w:p>
    <w:p w14:paraId="2494F1EE" w14:textId="77777777" w:rsidR="000727A0" w:rsidRPr="00280710" w:rsidRDefault="00CE2CB4" w:rsidP="000B5394">
      <w:pPr>
        <w:jc w:val="both"/>
        <w:rPr>
          <w:rFonts w:ascii="Arial" w:hAnsi="Arial" w:cs="Arial"/>
        </w:rPr>
      </w:pPr>
      <w:r w:rsidRPr="00280710">
        <w:rPr>
          <w:rFonts w:ascii="Arial" w:hAnsi="Arial" w:cs="Arial"/>
        </w:rPr>
        <w:t>The dataset was split into training and testing sets:</w:t>
      </w:r>
    </w:p>
    <w:p w14:paraId="0111FE46" w14:textId="5E8F3253" w:rsidR="000727A0" w:rsidRPr="00280710" w:rsidRDefault="00CE2CB4" w:rsidP="000B5394">
      <w:pPr>
        <w:pStyle w:val="ListParagraph"/>
        <w:numPr>
          <w:ilvl w:val="0"/>
          <w:numId w:val="23"/>
        </w:numPr>
        <w:jc w:val="both"/>
        <w:rPr>
          <w:rFonts w:ascii="Arial" w:hAnsi="Arial" w:cs="Arial"/>
        </w:rPr>
      </w:pPr>
      <w:r w:rsidRPr="00280710">
        <w:rPr>
          <w:rFonts w:ascii="Arial" w:hAnsi="Arial" w:cs="Arial"/>
        </w:rPr>
        <w:t>80% of the data was used for training.</w:t>
      </w:r>
    </w:p>
    <w:p w14:paraId="4A6E7A5D" w14:textId="08EF81DE" w:rsidR="00742FDA" w:rsidRPr="00DE34FC" w:rsidRDefault="00CE2CB4" w:rsidP="000B5394">
      <w:pPr>
        <w:pStyle w:val="ListParagraph"/>
        <w:numPr>
          <w:ilvl w:val="0"/>
          <w:numId w:val="23"/>
        </w:numPr>
        <w:jc w:val="both"/>
        <w:rPr>
          <w:rFonts w:ascii="Arial" w:hAnsi="Arial" w:cs="Arial"/>
        </w:rPr>
      </w:pPr>
      <w:r w:rsidRPr="00280710">
        <w:rPr>
          <w:rFonts w:ascii="Arial" w:hAnsi="Arial" w:cs="Arial"/>
        </w:rPr>
        <w:t>20% of the data was reserved for testing.</w:t>
      </w:r>
    </w:p>
    <w:p w14:paraId="04170431" w14:textId="77777777" w:rsidR="00EB364D" w:rsidRDefault="00EB364D" w:rsidP="000B5394">
      <w:pPr>
        <w:jc w:val="both"/>
        <w:rPr>
          <w:rFonts w:ascii="Arial" w:hAnsi="Arial" w:cs="Arial"/>
          <w:b/>
          <w:bCs/>
          <w:sz w:val="24"/>
        </w:rPr>
      </w:pPr>
    </w:p>
    <w:p w14:paraId="7FC11ECF" w14:textId="77777777" w:rsidR="00C57288" w:rsidRDefault="00C57288" w:rsidP="000B5394">
      <w:pPr>
        <w:jc w:val="both"/>
        <w:rPr>
          <w:rFonts w:ascii="Arial" w:hAnsi="Arial" w:cs="Arial"/>
          <w:b/>
          <w:bCs/>
          <w:sz w:val="24"/>
        </w:rPr>
      </w:pPr>
    </w:p>
    <w:p w14:paraId="2EC7F3CB" w14:textId="77777777" w:rsidR="00C57288" w:rsidRDefault="00C57288" w:rsidP="000B5394">
      <w:pPr>
        <w:jc w:val="both"/>
        <w:rPr>
          <w:rFonts w:ascii="Arial" w:hAnsi="Arial" w:cs="Arial"/>
          <w:b/>
          <w:bCs/>
          <w:sz w:val="24"/>
        </w:rPr>
      </w:pPr>
    </w:p>
    <w:p w14:paraId="3A2E585F" w14:textId="77777777" w:rsidR="00C57288" w:rsidRDefault="00C57288" w:rsidP="000B5394">
      <w:pPr>
        <w:jc w:val="both"/>
        <w:rPr>
          <w:rFonts w:ascii="Arial" w:hAnsi="Arial" w:cs="Arial"/>
          <w:b/>
          <w:bCs/>
          <w:sz w:val="24"/>
        </w:rPr>
      </w:pPr>
    </w:p>
    <w:p w14:paraId="1F011938" w14:textId="77777777" w:rsidR="00C57288" w:rsidRDefault="00C57288" w:rsidP="000B5394">
      <w:pPr>
        <w:jc w:val="both"/>
        <w:rPr>
          <w:rFonts w:ascii="Arial" w:hAnsi="Arial" w:cs="Arial"/>
          <w:b/>
          <w:bCs/>
          <w:sz w:val="24"/>
        </w:rPr>
      </w:pPr>
    </w:p>
    <w:p w14:paraId="0831319E" w14:textId="77777777" w:rsidR="00C57288" w:rsidRDefault="00C57288" w:rsidP="000B5394">
      <w:pPr>
        <w:jc w:val="both"/>
        <w:rPr>
          <w:rFonts w:ascii="Arial" w:hAnsi="Arial" w:cs="Arial"/>
          <w:b/>
          <w:bCs/>
          <w:sz w:val="24"/>
        </w:rPr>
      </w:pPr>
    </w:p>
    <w:p w14:paraId="62493DAF" w14:textId="77777777" w:rsidR="00C57288" w:rsidRDefault="00C57288" w:rsidP="000B5394">
      <w:pPr>
        <w:jc w:val="both"/>
        <w:rPr>
          <w:rFonts w:ascii="Arial" w:hAnsi="Arial" w:cs="Arial"/>
          <w:b/>
          <w:bCs/>
          <w:sz w:val="24"/>
        </w:rPr>
      </w:pPr>
    </w:p>
    <w:p w14:paraId="2ED040C3" w14:textId="77777777" w:rsidR="00C57288" w:rsidRDefault="00C57288" w:rsidP="000B5394">
      <w:pPr>
        <w:jc w:val="both"/>
        <w:rPr>
          <w:rFonts w:ascii="Arial" w:hAnsi="Arial" w:cs="Arial"/>
          <w:b/>
          <w:bCs/>
          <w:sz w:val="24"/>
        </w:rPr>
      </w:pPr>
    </w:p>
    <w:p w14:paraId="065138AF" w14:textId="77777777" w:rsidR="00C57288" w:rsidRDefault="00C57288" w:rsidP="000B5394">
      <w:pPr>
        <w:jc w:val="both"/>
        <w:rPr>
          <w:rFonts w:ascii="Arial" w:hAnsi="Arial" w:cs="Arial"/>
          <w:b/>
          <w:bCs/>
          <w:sz w:val="24"/>
        </w:rPr>
      </w:pPr>
    </w:p>
    <w:p w14:paraId="74F83BC2" w14:textId="77777777" w:rsidR="00C57288" w:rsidRDefault="00C57288" w:rsidP="000B5394">
      <w:pPr>
        <w:jc w:val="both"/>
        <w:rPr>
          <w:rFonts w:ascii="Arial" w:hAnsi="Arial" w:cs="Arial"/>
          <w:b/>
          <w:bCs/>
          <w:sz w:val="24"/>
        </w:rPr>
      </w:pPr>
    </w:p>
    <w:p w14:paraId="7219656E" w14:textId="77777777" w:rsidR="00C57288" w:rsidRDefault="00C57288" w:rsidP="000B5394">
      <w:pPr>
        <w:jc w:val="both"/>
        <w:rPr>
          <w:rFonts w:ascii="Arial" w:hAnsi="Arial" w:cs="Arial"/>
          <w:b/>
          <w:bCs/>
          <w:sz w:val="24"/>
        </w:rPr>
      </w:pPr>
    </w:p>
    <w:p w14:paraId="535512CA" w14:textId="77777777" w:rsidR="00C57288" w:rsidRDefault="00C57288" w:rsidP="000B5394">
      <w:pPr>
        <w:jc w:val="both"/>
        <w:rPr>
          <w:rFonts w:ascii="Arial" w:hAnsi="Arial" w:cs="Arial"/>
          <w:b/>
          <w:bCs/>
          <w:sz w:val="24"/>
        </w:rPr>
      </w:pPr>
    </w:p>
    <w:p w14:paraId="01BEA388" w14:textId="77777777" w:rsidR="00C57288" w:rsidRDefault="00C57288" w:rsidP="000B5394">
      <w:pPr>
        <w:jc w:val="both"/>
        <w:rPr>
          <w:rFonts w:ascii="Arial" w:hAnsi="Arial" w:cs="Arial"/>
          <w:b/>
          <w:bCs/>
          <w:sz w:val="24"/>
        </w:rPr>
      </w:pPr>
    </w:p>
    <w:p w14:paraId="09944B36" w14:textId="77777777" w:rsidR="00C57288" w:rsidRDefault="00C57288" w:rsidP="000B5394">
      <w:pPr>
        <w:jc w:val="both"/>
        <w:rPr>
          <w:rFonts w:ascii="Arial" w:hAnsi="Arial" w:cs="Arial"/>
          <w:b/>
          <w:bCs/>
          <w:sz w:val="24"/>
        </w:rPr>
      </w:pPr>
      <w:bookmarkStart w:id="0" w:name="_GoBack"/>
      <w:bookmarkEnd w:id="0"/>
    </w:p>
    <w:p w14:paraId="035FEB1C" w14:textId="77777777" w:rsidR="000727A0" w:rsidRPr="00280710" w:rsidRDefault="00CE2CB4" w:rsidP="000B5394">
      <w:pPr>
        <w:jc w:val="both"/>
        <w:rPr>
          <w:rFonts w:ascii="Arial" w:hAnsi="Arial" w:cs="Arial"/>
          <w:b/>
          <w:bCs/>
          <w:sz w:val="24"/>
        </w:rPr>
      </w:pPr>
      <w:r w:rsidRPr="00280710">
        <w:rPr>
          <w:rFonts w:ascii="Arial" w:hAnsi="Arial" w:cs="Arial"/>
          <w:b/>
          <w:bCs/>
          <w:sz w:val="24"/>
        </w:rPr>
        <w:lastRenderedPageBreak/>
        <w:t>Methodology</w:t>
      </w:r>
    </w:p>
    <w:p w14:paraId="11CB321B" w14:textId="77777777" w:rsidR="000727A0" w:rsidRPr="00280710" w:rsidRDefault="00CE2CB4" w:rsidP="000B5394">
      <w:pPr>
        <w:jc w:val="both"/>
        <w:rPr>
          <w:rFonts w:ascii="Arial" w:hAnsi="Arial" w:cs="Arial"/>
          <w:b/>
          <w:bCs/>
        </w:rPr>
      </w:pPr>
      <w:r w:rsidRPr="00280710">
        <w:rPr>
          <w:rFonts w:ascii="Arial" w:hAnsi="Arial" w:cs="Arial"/>
          <w:b/>
          <w:bCs/>
        </w:rPr>
        <w:t>Model Selection</w:t>
      </w:r>
    </w:p>
    <w:p w14:paraId="3B4DF5FC" w14:textId="77777777" w:rsidR="000727A0" w:rsidRPr="00280710" w:rsidRDefault="00CE2CB4" w:rsidP="000B5394">
      <w:pPr>
        <w:jc w:val="both"/>
        <w:rPr>
          <w:rFonts w:ascii="Arial" w:hAnsi="Arial" w:cs="Arial"/>
        </w:rPr>
      </w:pPr>
      <w:r w:rsidRPr="00280710">
        <w:rPr>
          <w:rFonts w:ascii="Arial" w:hAnsi="Arial" w:cs="Arial"/>
        </w:rPr>
        <w:t>For this classification task, we used the following algorithms:</w:t>
      </w:r>
    </w:p>
    <w:p w14:paraId="35C78665" w14:textId="24996843" w:rsidR="000727A0" w:rsidRPr="00D41C4F" w:rsidRDefault="003E13C8" w:rsidP="000B5394">
      <w:pPr>
        <w:pStyle w:val="ListParagraph"/>
        <w:numPr>
          <w:ilvl w:val="0"/>
          <w:numId w:val="25"/>
        </w:numPr>
        <w:jc w:val="both"/>
        <w:rPr>
          <w:rFonts w:ascii="Arial" w:hAnsi="Arial" w:cs="Arial"/>
          <w:b/>
        </w:rPr>
      </w:pPr>
      <w:r w:rsidRPr="00D41C4F">
        <w:rPr>
          <w:rFonts w:ascii="Arial" w:hAnsi="Arial" w:cs="Arial"/>
          <w:b/>
        </w:rPr>
        <w:t>Extra Trees Classifier</w:t>
      </w:r>
    </w:p>
    <w:p w14:paraId="559B63C9" w14:textId="699464AC" w:rsidR="00D41C4F" w:rsidRPr="00D41C4F" w:rsidRDefault="00D41C4F" w:rsidP="000B5394">
      <w:pPr>
        <w:pStyle w:val="ListParagraph"/>
        <w:ind w:left="360"/>
        <w:jc w:val="both"/>
        <w:rPr>
          <w:rFonts w:ascii="Arial" w:hAnsi="Arial" w:cs="Arial"/>
          <w:sz w:val="16"/>
        </w:rPr>
      </w:pPr>
      <w:r w:rsidRPr="00D41C4F">
        <w:rPr>
          <w:rFonts w:ascii="Arial" w:hAnsi="Arial" w:cs="Arial"/>
          <w:color w:val="242424"/>
          <w:spacing w:val="-1"/>
          <w:szCs w:val="30"/>
          <w:shd w:val="clear" w:color="auto" w:fill="FFFFFF"/>
        </w:rPr>
        <w:t xml:space="preserve">ExtraTrees </w:t>
      </w:r>
      <w:r w:rsidR="00AE3B05">
        <w:rPr>
          <w:rFonts w:ascii="Arial" w:hAnsi="Arial" w:cs="Arial"/>
          <w:color w:val="242424"/>
          <w:spacing w:val="-1"/>
          <w:szCs w:val="30"/>
          <w:shd w:val="clear" w:color="auto" w:fill="FFFFFF"/>
        </w:rPr>
        <w:t xml:space="preserve">Classifier </w:t>
      </w:r>
      <w:r w:rsidRPr="00D41C4F">
        <w:rPr>
          <w:rFonts w:ascii="Arial" w:hAnsi="Arial" w:cs="Arial"/>
          <w:color w:val="242424"/>
          <w:spacing w:val="-1"/>
          <w:szCs w:val="30"/>
          <w:shd w:val="clear" w:color="auto" w:fill="FFFFFF"/>
        </w:rPr>
        <w:t>is an ensemble ML approach that trains numerous decision trees and aggregates the results from the group of decision trees to output a prediction</w:t>
      </w:r>
    </w:p>
    <w:p w14:paraId="674E52A1" w14:textId="77777777" w:rsidR="0008658D" w:rsidRDefault="003E13C8" w:rsidP="000B5394">
      <w:pPr>
        <w:pStyle w:val="ListParagraph"/>
        <w:numPr>
          <w:ilvl w:val="0"/>
          <w:numId w:val="25"/>
        </w:numPr>
        <w:jc w:val="both"/>
        <w:rPr>
          <w:rFonts w:ascii="Arial" w:hAnsi="Arial" w:cs="Arial"/>
          <w:b/>
        </w:rPr>
      </w:pPr>
      <w:r w:rsidRPr="0008658D">
        <w:rPr>
          <w:rFonts w:ascii="Arial" w:hAnsi="Arial" w:cs="Arial"/>
          <w:b/>
        </w:rPr>
        <w:t>Quadratic Discriminant Analysis</w:t>
      </w:r>
    </w:p>
    <w:p w14:paraId="2AC1454D" w14:textId="42C4DA35" w:rsidR="0008658D" w:rsidRPr="0008658D" w:rsidRDefault="0008658D" w:rsidP="000B5394">
      <w:pPr>
        <w:pStyle w:val="ListParagraph"/>
        <w:ind w:left="360"/>
        <w:jc w:val="both"/>
        <w:rPr>
          <w:rFonts w:ascii="Arial" w:hAnsi="Arial" w:cs="Arial"/>
          <w:b/>
        </w:rPr>
      </w:pPr>
      <w:r w:rsidRPr="0008658D">
        <w:rPr>
          <w:rFonts w:ascii="Arial" w:hAnsi="Arial" w:cs="Arial"/>
          <w:color w:val="000000"/>
          <w:szCs w:val="27"/>
          <w:shd w:val="clear" w:color="auto" w:fill="FFFFFF"/>
        </w:rPr>
        <w:t>Quadratic Discriminant Analysis (QDA) is a powerful classification technique used in machine learning to distinguish between different groups or classes based on their features. It is particularly useful for handling heteroscedastic data, where the variability within each group is different.</w:t>
      </w:r>
    </w:p>
    <w:p w14:paraId="7968AD01" w14:textId="5D2DF9AD" w:rsidR="003E13C8" w:rsidRDefault="003E13C8" w:rsidP="000B5394">
      <w:pPr>
        <w:pStyle w:val="ListParagraph"/>
        <w:numPr>
          <w:ilvl w:val="0"/>
          <w:numId w:val="25"/>
        </w:numPr>
        <w:jc w:val="both"/>
        <w:rPr>
          <w:rFonts w:ascii="Arial" w:hAnsi="Arial" w:cs="Arial"/>
          <w:b/>
        </w:rPr>
      </w:pPr>
      <w:r w:rsidRPr="0008658D">
        <w:rPr>
          <w:rFonts w:ascii="Arial" w:hAnsi="Arial" w:cs="Arial"/>
          <w:b/>
        </w:rPr>
        <w:t>Random Forest Classifier</w:t>
      </w:r>
    </w:p>
    <w:p w14:paraId="71EC0B05" w14:textId="6766C1D2" w:rsidR="0008658D" w:rsidRPr="0008658D" w:rsidRDefault="0008658D" w:rsidP="000B5394">
      <w:pPr>
        <w:pStyle w:val="ListParagraph"/>
        <w:ind w:left="360"/>
        <w:jc w:val="both"/>
        <w:rPr>
          <w:rFonts w:ascii="Arial" w:hAnsi="Arial" w:cs="Arial"/>
          <w:b/>
          <w:sz w:val="16"/>
        </w:rPr>
      </w:pPr>
      <w:r w:rsidRPr="0008658D">
        <w:rPr>
          <w:rFonts w:ascii="Arial" w:hAnsi="Arial" w:cs="Arial"/>
          <w:color w:val="202124"/>
          <w:szCs w:val="30"/>
          <w:shd w:val="clear" w:color="auto" w:fill="FFFFFF"/>
        </w:rPr>
        <w:t>Random forest is </w:t>
      </w:r>
      <w:r w:rsidRPr="0008658D">
        <w:rPr>
          <w:rFonts w:ascii="Arial" w:hAnsi="Arial" w:cs="Arial"/>
          <w:color w:val="040C28"/>
          <w:szCs w:val="30"/>
        </w:rPr>
        <w:t>a machine learning algorithm used for classification and regression tasks</w:t>
      </w:r>
      <w:r w:rsidRPr="0008658D">
        <w:rPr>
          <w:rFonts w:ascii="Arial" w:hAnsi="Arial" w:cs="Arial"/>
          <w:color w:val="202124"/>
          <w:szCs w:val="30"/>
          <w:shd w:val="clear" w:color="auto" w:fill="FFFFFF"/>
        </w:rPr>
        <w:t>. It excels at prediction accuracy by leveraging the power of aggregating decision trees.</w:t>
      </w:r>
    </w:p>
    <w:p w14:paraId="157867A9" w14:textId="10E2F46C" w:rsidR="003E13C8" w:rsidRPr="003E13C8" w:rsidRDefault="003E13C8" w:rsidP="000B5394">
      <w:pPr>
        <w:jc w:val="both"/>
        <w:rPr>
          <w:rFonts w:ascii="Arial" w:hAnsi="Arial" w:cs="Arial"/>
          <w:b/>
        </w:rPr>
      </w:pPr>
      <w:r>
        <w:rPr>
          <w:rFonts w:ascii="Arial" w:hAnsi="Arial" w:cs="Arial"/>
          <w:b/>
        </w:rPr>
        <w:t>Original Data Distribution of Skin Thickness and Insulin</w:t>
      </w:r>
    </w:p>
    <w:p w14:paraId="003F3D60" w14:textId="4F9ABB14" w:rsidR="003E13C8" w:rsidRDefault="00306D4A" w:rsidP="000B5394">
      <w:pPr>
        <w:jc w:val="both"/>
        <w:rPr>
          <w:rFonts w:ascii="Arial" w:hAnsi="Arial" w:cs="Arial"/>
          <w:b/>
          <w:bCs/>
          <w:sz w:val="24"/>
        </w:rPr>
      </w:pPr>
      <w:r>
        <w:rPr>
          <w:rFonts w:ascii="Arial" w:hAnsi="Arial" w:cs="Arial"/>
          <w:b/>
          <w:bCs/>
          <w:noProof/>
          <w:sz w:val="24"/>
          <w:lang w:val="en-IN" w:eastAsia="en-IN"/>
        </w:rPr>
        <w:drawing>
          <wp:inline distT="0" distB="0" distL="0" distR="0" wp14:anchorId="0DAA1D65" wp14:editId="24F23A5A">
            <wp:extent cx="3421088" cy="1981200"/>
            <wp:effectExtent l="0" t="0" r="8255" b="0"/>
            <wp:docPr id="25" name="Picture 25" descr="C:\Users\shrin\AppData\Local\Microsoft\Windows\INetCache\Content.Word\Original Insulin and sk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shrin\AppData\Local\Microsoft\Windows\INetCache\Content.Word\Original Insulin and ski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35392" cy="1989484"/>
                    </a:xfrm>
                    <a:prstGeom prst="rect">
                      <a:avLst/>
                    </a:prstGeom>
                    <a:noFill/>
                    <a:ln>
                      <a:noFill/>
                    </a:ln>
                  </pic:spPr>
                </pic:pic>
              </a:graphicData>
            </a:graphic>
          </wp:inline>
        </w:drawing>
      </w:r>
    </w:p>
    <w:p w14:paraId="5FB99FCD" w14:textId="1B556717" w:rsidR="003E13C8" w:rsidRPr="003E13C8" w:rsidRDefault="003E13C8" w:rsidP="000B5394">
      <w:pPr>
        <w:jc w:val="both"/>
        <w:rPr>
          <w:rFonts w:ascii="Arial" w:hAnsi="Arial" w:cs="Arial"/>
          <w:b/>
        </w:rPr>
      </w:pPr>
      <w:r>
        <w:rPr>
          <w:rFonts w:ascii="Arial" w:hAnsi="Arial" w:cs="Arial"/>
          <w:b/>
        </w:rPr>
        <w:t>Wrangled Data Distribution of Skin Thickness and Insulin</w:t>
      </w:r>
    </w:p>
    <w:p w14:paraId="630380E4" w14:textId="768A284A" w:rsidR="00D17E9F" w:rsidRDefault="00306D4A" w:rsidP="000B5394">
      <w:pPr>
        <w:jc w:val="both"/>
        <w:rPr>
          <w:rFonts w:ascii="Arial" w:hAnsi="Arial" w:cs="Arial"/>
          <w:b/>
          <w:bCs/>
          <w:sz w:val="24"/>
        </w:rPr>
      </w:pPr>
      <w:r>
        <w:rPr>
          <w:rFonts w:ascii="Arial" w:hAnsi="Arial" w:cs="Arial"/>
          <w:b/>
          <w:bCs/>
          <w:noProof/>
          <w:sz w:val="24"/>
          <w:lang w:val="en-IN" w:eastAsia="en-IN"/>
        </w:rPr>
        <w:drawing>
          <wp:inline distT="0" distB="0" distL="0" distR="0" wp14:anchorId="53DA7AC5" wp14:editId="350BEBCD">
            <wp:extent cx="3444240" cy="1926810"/>
            <wp:effectExtent l="0" t="0" r="3810" b="0"/>
            <wp:docPr id="26" name="Picture 26" descr="C:\Users\shrin\AppData\Local\Microsoft\Windows\INetCache\Content.Word\Wrangled Insulin and skinthickn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shrin\AppData\Local\Microsoft\Windows\INetCache\Content.Word\Wrangled Insulin and skinthicknes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60478" cy="1935894"/>
                    </a:xfrm>
                    <a:prstGeom prst="rect">
                      <a:avLst/>
                    </a:prstGeom>
                    <a:noFill/>
                    <a:ln>
                      <a:noFill/>
                    </a:ln>
                  </pic:spPr>
                </pic:pic>
              </a:graphicData>
            </a:graphic>
          </wp:inline>
        </w:drawing>
      </w:r>
    </w:p>
    <w:p w14:paraId="63DDE11C" w14:textId="18748844" w:rsidR="003E13C8" w:rsidRPr="00280710" w:rsidRDefault="00CE2CB4" w:rsidP="000B5394">
      <w:pPr>
        <w:jc w:val="both"/>
        <w:rPr>
          <w:rFonts w:ascii="Arial" w:hAnsi="Arial" w:cs="Arial"/>
          <w:b/>
          <w:bCs/>
          <w:sz w:val="24"/>
        </w:rPr>
      </w:pPr>
      <w:r w:rsidRPr="00280710">
        <w:rPr>
          <w:rFonts w:ascii="Arial" w:hAnsi="Arial" w:cs="Arial"/>
          <w:b/>
          <w:bCs/>
          <w:sz w:val="24"/>
        </w:rPr>
        <w:lastRenderedPageBreak/>
        <w:t>Model Training</w:t>
      </w:r>
    </w:p>
    <w:p w14:paraId="1DD3EEDF" w14:textId="23734E9B" w:rsidR="000727A0" w:rsidRDefault="00CE2CB4" w:rsidP="000B5394">
      <w:pPr>
        <w:jc w:val="both"/>
        <w:rPr>
          <w:rFonts w:ascii="Arial" w:hAnsi="Arial" w:cs="Arial"/>
        </w:rPr>
      </w:pPr>
      <w:r w:rsidRPr="00280710">
        <w:rPr>
          <w:rFonts w:ascii="Arial" w:hAnsi="Arial" w:cs="Arial"/>
        </w:rPr>
        <w:t>Each model was trai</w:t>
      </w:r>
      <w:r w:rsidR="00AE3B05">
        <w:rPr>
          <w:rFonts w:ascii="Arial" w:hAnsi="Arial" w:cs="Arial"/>
        </w:rPr>
        <w:t>ned using the training dataset.</w:t>
      </w:r>
    </w:p>
    <w:p w14:paraId="10AAA86C" w14:textId="0A9C3F38" w:rsidR="00D17E9F" w:rsidRPr="00D17E9F" w:rsidRDefault="00D17E9F" w:rsidP="000B5394">
      <w:pPr>
        <w:jc w:val="both"/>
        <w:rPr>
          <w:rFonts w:ascii="Arial" w:hAnsi="Arial" w:cs="Arial"/>
          <w:b/>
        </w:rPr>
      </w:pPr>
      <w:r w:rsidRPr="00D17E9F">
        <w:rPr>
          <w:rFonts w:ascii="Arial" w:hAnsi="Arial" w:cs="Arial"/>
          <w:b/>
        </w:rPr>
        <w:t>Feature and Target</w:t>
      </w:r>
      <w:r>
        <w:rPr>
          <w:rFonts w:ascii="Arial" w:hAnsi="Arial" w:cs="Arial"/>
          <w:b/>
        </w:rPr>
        <w:t>:</w:t>
      </w:r>
    </w:p>
    <w:p w14:paraId="75039927" w14:textId="16713929" w:rsidR="00D17E9F" w:rsidRPr="00280710" w:rsidRDefault="00D17E9F" w:rsidP="000B5394">
      <w:pPr>
        <w:jc w:val="both"/>
        <w:rPr>
          <w:rFonts w:ascii="Arial" w:hAnsi="Arial" w:cs="Arial"/>
        </w:rPr>
      </w:pPr>
      <w:r w:rsidRPr="00D17E9F">
        <w:rPr>
          <w:rFonts w:ascii="Arial" w:hAnsi="Arial" w:cs="Arial"/>
          <w:noProof/>
          <w:lang w:val="en-IN" w:eastAsia="en-IN"/>
        </w:rPr>
        <w:drawing>
          <wp:inline distT="0" distB="0" distL="0" distR="0" wp14:anchorId="540BED13" wp14:editId="55897C45">
            <wp:extent cx="4472940" cy="2895600"/>
            <wp:effectExtent l="0" t="0" r="3810" b="0"/>
            <wp:docPr id="2" name="Picture 2" descr="C:\Users\shrin\OneDrive\Desktop\Shubh DataScience\ML Projects\Assi1\Feature and Targ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hrin\OneDrive\Desktop\Shubh DataScience\ML Projects\Assi1\Feature and Targe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72940" cy="2895600"/>
                    </a:xfrm>
                    <a:prstGeom prst="rect">
                      <a:avLst/>
                    </a:prstGeom>
                    <a:noFill/>
                    <a:ln>
                      <a:noFill/>
                    </a:ln>
                  </pic:spPr>
                </pic:pic>
              </a:graphicData>
            </a:graphic>
          </wp:inline>
        </w:drawing>
      </w:r>
    </w:p>
    <w:p w14:paraId="667FB468" w14:textId="77777777" w:rsidR="000727A0" w:rsidRPr="00280710" w:rsidRDefault="00CE2CB4" w:rsidP="000B5394">
      <w:pPr>
        <w:jc w:val="both"/>
        <w:rPr>
          <w:rFonts w:ascii="Arial" w:hAnsi="Arial" w:cs="Arial"/>
          <w:b/>
          <w:bCs/>
          <w:sz w:val="24"/>
        </w:rPr>
      </w:pPr>
      <w:r w:rsidRPr="00280710">
        <w:rPr>
          <w:rFonts w:ascii="Arial" w:hAnsi="Arial" w:cs="Arial"/>
          <w:b/>
          <w:bCs/>
          <w:sz w:val="24"/>
        </w:rPr>
        <w:t>Model Evaluation</w:t>
      </w:r>
    </w:p>
    <w:p w14:paraId="4C38D9FD" w14:textId="77777777" w:rsidR="000727A0" w:rsidRPr="00280710" w:rsidRDefault="00CE2CB4" w:rsidP="000B5394">
      <w:pPr>
        <w:jc w:val="both"/>
        <w:rPr>
          <w:rFonts w:ascii="Arial" w:hAnsi="Arial" w:cs="Arial"/>
        </w:rPr>
      </w:pPr>
      <w:r w:rsidRPr="00280710">
        <w:rPr>
          <w:rFonts w:ascii="Arial" w:hAnsi="Arial" w:cs="Arial"/>
        </w:rPr>
        <w:t>The models were evaluated on the test dataset using the following metrics:</w:t>
      </w:r>
    </w:p>
    <w:p w14:paraId="3C0FA171" w14:textId="0AD9F253" w:rsidR="000727A0" w:rsidRPr="00280710" w:rsidRDefault="00CE2CB4" w:rsidP="000B5394">
      <w:pPr>
        <w:pStyle w:val="ListParagraph"/>
        <w:numPr>
          <w:ilvl w:val="0"/>
          <w:numId w:val="27"/>
        </w:numPr>
        <w:jc w:val="both"/>
        <w:rPr>
          <w:rFonts w:ascii="Arial" w:hAnsi="Arial" w:cs="Arial"/>
        </w:rPr>
      </w:pPr>
      <w:r w:rsidRPr="00280710">
        <w:rPr>
          <w:rFonts w:ascii="Arial" w:hAnsi="Arial" w:cs="Arial"/>
        </w:rPr>
        <w:t>Accuracy</w:t>
      </w:r>
    </w:p>
    <w:p w14:paraId="3EB1406C" w14:textId="5B7ED9B2" w:rsidR="000727A0" w:rsidRPr="00280710" w:rsidRDefault="00CE2CB4" w:rsidP="000B5394">
      <w:pPr>
        <w:pStyle w:val="ListParagraph"/>
        <w:numPr>
          <w:ilvl w:val="0"/>
          <w:numId w:val="27"/>
        </w:numPr>
        <w:jc w:val="both"/>
        <w:rPr>
          <w:rFonts w:ascii="Arial" w:hAnsi="Arial" w:cs="Arial"/>
        </w:rPr>
      </w:pPr>
      <w:r w:rsidRPr="00280710">
        <w:rPr>
          <w:rFonts w:ascii="Arial" w:hAnsi="Arial" w:cs="Arial"/>
        </w:rPr>
        <w:t>Precision</w:t>
      </w:r>
    </w:p>
    <w:p w14:paraId="310136F1" w14:textId="1F507220" w:rsidR="000727A0" w:rsidRPr="00280710" w:rsidRDefault="00CE2CB4" w:rsidP="000B5394">
      <w:pPr>
        <w:pStyle w:val="ListParagraph"/>
        <w:numPr>
          <w:ilvl w:val="0"/>
          <w:numId w:val="27"/>
        </w:numPr>
        <w:jc w:val="both"/>
        <w:rPr>
          <w:rFonts w:ascii="Arial" w:hAnsi="Arial" w:cs="Arial"/>
        </w:rPr>
      </w:pPr>
      <w:r w:rsidRPr="00280710">
        <w:rPr>
          <w:rFonts w:ascii="Arial" w:hAnsi="Arial" w:cs="Arial"/>
        </w:rPr>
        <w:t>Recall</w:t>
      </w:r>
    </w:p>
    <w:p w14:paraId="16A58EE0" w14:textId="0449CB3D" w:rsidR="000727A0" w:rsidRPr="00280710" w:rsidRDefault="00CE2CB4" w:rsidP="000B5394">
      <w:pPr>
        <w:pStyle w:val="ListParagraph"/>
        <w:numPr>
          <w:ilvl w:val="0"/>
          <w:numId w:val="27"/>
        </w:numPr>
        <w:jc w:val="both"/>
        <w:rPr>
          <w:rFonts w:ascii="Arial" w:hAnsi="Arial" w:cs="Arial"/>
        </w:rPr>
      </w:pPr>
      <w:r w:rsidRPr="00280710">
        <w:rPr>
          <w:rFonts w:ascii="Arial" w:hAnsi="Arial" w:cs="Arial"/>
        </w:rPr>
        <w:t>F1 Score</w:t>
      </w:r>
    </w:p>
    <w:p w14:paraId="0ABB95FC" w14:textId="3E9C1CAA" w:rsidR="00D17E9F" w:rsidRPr="00D17E9F" w:rsidRDefault="00AE3B05" w:rsidP="000B5394">
      <w:pPr>
        <w:pStyle w:val="ListParagraph"/>
        <w:numPr>
          <w:ilvl w:val="0"/>
          <w:numId w:val="27"/>
        </w:numPr>
        <w:jc w:val="both"/>
        <w:rPr>
          <w:rFonts w:ascii="Arial" w:hAnsi="Arial" w:cs="Arial"/>
        </w:rPr>
      </w:pPr>
      <w:proofErr w:type="spellStart"/>
      <w:r>
        <w:rPr>
          <w:rFonts w:ascii="Arial" w:hAnsi="Arial" w:cs="Arial"/>
        </w:rPr>
        <w:t>Jaccard</w:t>
      </w:r>
      <w:proofErr w:type="spellEnd"/>
      <w:r>
        <w:rPr>
          <w:rFonts w:ascii="Arial" w:hAnsi="Arial" w:cs="Arial"/>
        </w:rPr>
        <w:t xml:space="preserve"> Score</w:t>
      </w:r>
    </w:p>
    <w:p w14:paraId="4CCFAFE7" w14:textId="77777777" w:rsidR="000727A0" w:rsidRDefault="00CE2CB4" w:rsidP="000B5394">
      <w:pPr>
        <w:jc w:val="both"/>
        <w:rPr>
          <w:rFonts w:ascii="Arial" w:hAnsi="Arial" w:cs="Arial"/>
          <w:b/>
        </w:rPr>
      </w:pPr>
      <w:r w:rsidRPr="00280710">
        <w:rPr>
          <w:rFonts w:ascii="Arial" w:hAnsi="Arial" w:cs="Arial"/>
          <w:b/>
        </w:rPr>
        <w:t>Results</w:t>
      </w:r>
    </w:p>
    <w:p w14:paraId="70C4BDCC" w14:textId="7894AE63" w:rsidR="00D17E9F" w:rsidRPr="00280710" w:rsidRDefault="00D17E9F" w:rsidP="000B5394">
      <w:pPr>
        <w:jc w:val="both"/>
        <w:rPr>
          <w:rFonts w:ascii="Arial" w:hAnsi="Arial" w:cs="Arial"/>
          <w:b/>
        </w:rPr>
      </w:pPr>
      <w:r w:rsidRPr="00D17E9F">
        <w:rPr>
          <w:rFonts w:ascii="Arial" w:hAnsi="Arial" w:cs="Arial"/>
          <w:b/>
          <w:noProof/>
          <w:lang w:val="en-IN" w:eastAsia="en-IN"/>
        </w:rPr>
        <w:drawing>
          <wp:inline distT="0" distB="0" distL="0" distR="0" wp14:anchorId="6B925C9D" wp14:editId="228F915E">
            <wp:extent cx="5486400" cy="997527"/>
            <wp:effectExtent l="0" t="0" r="0" b="0"/>
            <wp:docPr id="4" name="Picture 4" descr="C:\Users\shrin\OneDrive\Desktop\Shubh DataScience\ML Projects\Assi1\Top 3 Classif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hrin\OneDrive\Desktop\Shubh DataScience\ML Projects\Assi1\Top 3 Classifi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997527"/>
                    </a:xfrm>
                    <a:prstGeom prst="rect">
                      <a:avLst/>
                    </a:prstGeom>
                    <a:noFill/>
                    <a:ln>
                      <a:noFill/>
                    </a:ln>
                  </pic:spPr>
                </pic:pic>
              </a:graphicData>
            </a:graphic>
          </wp:inline>
        </w:drawing>
      </w:r>
    </w:p>
    <w:p w14:paraId="499C5F96" w14:textId="77777777" w:rsidR="00D17E9F" w:rsidRDefault="00D17E9F" w:rsidP="000B5394">
      <w:pPr>
        <w:jc w:val="both"/>
        <w:rPr>
          <w:rFonts w:ascii="Arial" w:hAnsi="Arial" w:cs="Arial"/>
          <w:b/>
          <w:bCs/>
          <w:sz w:val="24"/>
        </w:rPr>
      </w:pPr>
    </w:p>
    <w:p w14:paraId="0F0BD0E4" w14:textId="77777777" w:rsidR="00D17E9F" w:rsidRDefault="00D17E9F" w:rsidP="000B5394">
      <w:pPr>
        <w:jc w:val="both"/>
        <w:rPr>
          <w:rFonts w:ascii="Arial" w:hAnsi="Arial" w:cs="Arial"/>
          <w:b/>
          <w:bCs/>
          <w:sz w:val="24"/>
        </w:rPr>
      </w:pPr>
    </w:p>
    <w:p w14:paraId="535974AC" w14:textId="77777777" w:rsidR="00D17E9F" w:rsidRDefault="00D17E9F" w:rsidP="000B5394">
      <w:pPr>
        <w:jc w:val="both"/>
        <w:rPr>
          <w:rFonts w:ascii="Arial" w:hAnsi="Arial" w:cs="Arial"/>
          <w:b/>
          <w:bCs/>
          <w:sz w:val="24"/>
        </w:rPr>
      </w:pPr>
    </w:p>
    <w:p w14:paraId="569C04E9" w14:textId="77777777" w:rsidR="000727A0" w:rsidRPr="00280710" w:rsidRDefault="00CE2CB4" w:rsidP="000B5394">
      <w:pPr>
        <w:jc w:val="both"/>
        <w:rPr>
          <w:rFonts w:ascii="Arial" w:hAnsi="Arial" w:cs="Arial"/>
          <w:b/>
          <w:bCs/>
          <w:sz w:val="24"/>
        </w:rPr>
      </w:pPr>
      <w:r w:rsidRPr="00280710">
        <w:rPr>
          <w:rFonts w:ascii="Arial" w:hAnsi="Arial" w:cs="Arial"/>
          <w:b/>
          <w:bCs/>
          <w:sz w:val="24"/>
        </w:rPr>
        <w:lastRenderedPageBreak/>
        <w:t>Performance Metrics</w:t>
      </w:r>
    </w:p>
    <w:p w14:paraId="3A75503D" w14:textId="77777777" w:rsidR="000727A0" w:rsidRPr="00280710" w:rsidRDefault="00CE2CB4" w:rsidP="000B5394">
      <w:pPr>
        <w:jc w:val="both"/>
        <w:rPr>
          <w:rFonts w:ascii="Arial" w:hAnsi="Arial" w:cs="Arial"/>
        </w:rPr>
      </w:pPr>
      <w:r w:rsidRPr="00280710">
        <w:rPr>
          <w:rFonts w:ascii="Arial" w:hAnsi="Arial" w:cs="Arial"/>
        </w:rPr>
        <w:t>The performance metrics for each model are summarized as follows:</w:t>
      </w:r>
    </w:p>
    <w:tbl>
      <w:tblPr>
        <w:tblStyle w:val="TableGrid"/>
        <w:tblW w:w="0" w:type="auto"/>
        <w:tblLook w:val="04A0" w:firstRow="1" w:lastRow="0" w:firstColumn="1" w:lastColumn="0" w:noHBand="0" w:noVBand="1"/>
      </w:tblPr>
      <w:tblGrid>
        <w:gridCol w:w="1440"/>
        <w:gridCol w:w="1439"/>
        <w:gridCol w:w="1439"/>
        <w:gridCol w:w="1437"/>
        <w:gridCol w:w="1437"/>
        <w:gridCol w:w="1438"/>
      </w:tblGrid>
      <w:tr w:rsidR="000727A0" w:rsidRPr="00280710" w14:paraId="61D7AC7F" w14:textId="77777777" w:rsidTr="00742FDA">
        <w:tc>
          <w:tcPr>
            <w:tcW w:w="1440" w:type="dxa"/>
          </w:tcPr>
          <w:p w14:paraId="4193F5B9" w14:textId="77777777" w:rsidR="000727A0" w:rsidRPr="00280710" w:rsidRDefault="00CE2CB4" w:rsidP="000B5394">
            <w:pPr>
              <w:jc w:val="both"/>
              <w:rPr>
                <w:rFonts w:ascii="Arial" w:hAnsi="Arial" w:cs="Arial"/>
              </w:rPr>
            </w:pPr>
            <w:r w:rsidRPr="00280710">
              <w:rPr>
                <w:rFonts w:ascii="Arial" w:hAnsi="Arial" w:cs="Arial"/>
              </w:rPr>
              <w:t>Model</w:t>
            </w:r>
          </w:p>
        </w:tc>
        <w:tc>
          <w:tcPr>
            <w:tcW w:w="1440" w:type="dxa"/>
          </w:tcPr>
          <w:p w14:paraId="64469192" w14:textId="77777777" w:rsidR="000727A0" w:rsidRPr="00280710" w:rsidRDefault="00CE2CB4" w:rsidP="000B5394">
            <w:pPr>
              <w:jc w:val="both"/>
              <w:rPr>
                <w:rFonts w:ascii="Arial" w:hAnsi="Arial" w:cs="Arial"/>
              </w:rPr>
            </w:pPr>
            <w:r w:rsidRPr="00280710">
              <w:rPr>
                <w:rFonts w:ascii="Arial" w:hAnsi="Arial" w:cs="Arial"/>
              </w:rPr>
              <w:t>Accuracy</w:t>
            </w:r>
          </w:p>
        </w:tc>
        <w:tc>
          <w:tcPr>
            <w:tcW w:w="1440" w:type="dxa"/>
          </w:tcPr>
          <w:p w14:paraId="024B864E" w14:textId="77777777" w:rsidR="000727A0" w:rsidRPr="00280710" w:rsidRDefault="00CE2CB4" w:rsidP="000B5394">
            <w:pPr>
              <w:jc w:val="both"/>
              <w:rPr>
                <w:rFonts w:ascii="Arial" w:hAnsi="Arial" w:cs="Arial"/>
              </w:rPr>
            </w:pPr>
            <w:r w:rsidRPr="00280710">
              <w:rPr>
                <w:rFonts w:ascii="Arial" w:hAnsi="Arial" w:cs="Arial"/>
              </w:rPr>
              <w:t>Precision</w:t>
            </w:r>
          </w:p>
        </w:tc>
        <w:tc>
          <w:tcPr>
            <w:tcW w:w="1440" w:type="dxa"/>
          </w:tcPr>
          <w:p w14:paraId="266BFFE8" w14:textId="77777777" w:rsidR="000727A0" w:rsidRPr="00280710" w:rsidRDefault="00CE2CB4" w:rsidP="000B5394">
            <w:pPr>
              <w:jc w:val="both"/>
              <w:rPr>
                <w:rFonts w:ascii="Arial" w:hAnsi="Arial" w:cs="Arial"/>
              </w:rPr>
            </w:pPr>
            <w:r w:rsidRPr="00280710">
              <w:rPr>
                <w:rFonts w:ascii="Arial" w:hAnsi="Arial" w:cs="Arial"/>
              </w:rPr>
              <w:t>Recall</w:t>
            </w:r>
          </w:p>
        </w:tc>
        <w:tc>
          <w:tcPr>
            <w:tcW w:w="1440" w:type="dxa"/>
          </w:tcPr>
          <w:p w14:paraId="18452926" w14:textId="77777777" w:rsidR="000727A0" w:rsidRPr="00280710" w:rsidRDefault="00CE2CB4" w:rsidP="000B5394">
            <w:pPr>
              <w:jc w:val="both"/>
              <w:rPr>
                <w:rFonts w:ascii="Arial" w:hAnsi="Arial" w:cs="Arial"/>
              </w:rPr>
            </w:pPr>
            <w:r w:rsidRPr="00280710">
              <w:rPr>
                <w:rFonts w:ascii="Arial" w:hAnsi="Arial" w:cs="Arial"/>
              </w:rPr>
              <w:t>F1 Score</w:t>
            </w:r>
          </w:p>
        </w:tc>
        <w:tc>
          <w:tcPr>
            <w:tcW w:w="1440" w:type="dxa"/>
          </w:tcPr>
          <w:p w14:paraId="30485452" w14:textId="3CDB1379" w:rsidR="000727A0" w:rsidRPr="00280710" w:rsidRDefault="00D17E9F" w:rsidP="000B5394">
            <w:pPr>
              <w:jc w:val="both"/>
              <w:rPr>
                <w:rFonts w:ascii="Arial" w:hAnsi="Arial" w:cs="Arial"/>
              </w:rPr>
            </w:pPr>
            <w:r>
              <w:rPr>
                <w:rFonts w:ascii="Arial" w:hAnsi="Arial" w:cs="Arial"/>
              </w:rPr>
              <w:t>Jaccard Score</w:t>
            </w:r>
          </w:p>
        </w:tc>
      </w:tr>
      <w:tr w:rsidR="000727A0" w:rsidRPr="00280710" w14:paraId="15D6849E" w14:textId="77777777" w:rsidTr="00742FDA">
        <w:tc>
          <w:tcPr>
            <w:tcW w:w="1440" w:type="dxa"/>
          </w:tcPr>
          <w:p w14:paraId="2A0174C1" w14:textId="5090287C" w:rsidR="000727A0" w:rsidRPr="00280710" w:rsidRDefault="00D17E9F" w:rsidP="000B5394">
            <w:pPr>
              <w:jc w:val="both"/>
              <w:rPr>
                <w:rFonts w:ascii="Arial" w:hAnsi="Arial" w:cs="Arial"/>
              </w:rPr>
            </w:pPr>
            <w:r w:rsidRPr="00D17E9F">
              <w:rPr>
                <w:rFonts w:ascii="Arial" w:hAnsi="Arial" w:cs="Arial"/>
              </w:rPr>
              <w:t>Extra Trees Classifier</w:t>
            </w:r>
          </w:p>
        </w:tc>
        <w:tc>
          <w:tcPr>
            <w:tcW w:w="1440" w:type="dxa"/>
          </w:tcPr>
          <w:p w14:paraId="14E8EA2E" w14:textId="2FC97D1C" w:rsidR="000727A0" w:rsidRPr="00280710" w:rsidRDefault="00D17E9F" w:rsidP="000B5394">
            <w:pPr>
              <w:jc w:val="both"/>
              <w:rPr>
                <w:rFonts w:ascii="Arial" w:hAnsi="Arial" w:cs="Arial"/>
              </w:rPr>
            </w:pPr>
            <w:r>
              <w:rPr>
                <w:rFonts w:ascii="Arial" w:hAnsi="Arial" w:cs="Arial"/>
              </w:rPr>
              <w:t>75.97%</w:t>
            </w:r>
          </w:p>
        </w:tc>
        <w:tc>
          <w:tcPr>
            <w:tcW w:w="1440" w:type="dxa"/>
          </w:tcPr>
          <w:p w14:paraId="466CA6ED" w14:textId="3D6258A9" w:rsidR="000727A0" w:rsidRPr="00280710" w:rsidRDefault="00D17E9F" w:rsidP="000B5394">
            <w:pPr>
              <w:jc w:val="both"/>
              <w:rPr>
                <w:rFonts w:ascii="Arial" w:hAnsi="Arial" w:cs="Arial"/>
              </w:rPr>
            </w:pPr>
            <w:r>
              <w:rPr>
                <w:rFonts w:ascii="Arial" w:hAnsi="Arial" w:cs="Arial"/>
              </w:rPr>
              <w:t>0.76</w:t>
            </w:r>
          </w:p>
        </w:tc>
        <w:tc>
          <w:tcPr>
            <w:tcW w:w="1440" w:type="dxa"/>
          </w:tcPr>
          <w:p w14:paraId="514C9F20" w14:textId="34610963" w:rsidR="000727A0" w:rsidRPr="00280710" w:rsidRDefault="00D17E9F" w:rsidP="000B5394">
            <w:pPr>
              <w:jc w:val="both"/>
              <w:rPr>
                <w:rFonts w:ascii="Arial" w:hAnsi="Arial" w:cs="Arial"/>
              </w:rPr>
            </w:pPr>
            <w:r>
              <w:rPr>
                <w:rFonts w:ascii="Arial" w:hAnsi="Arial" w:cs="Arial"/>
              </w:rPr>
              <w:t>0.76</w:t>
            </w:r>
          </w:p>
        </w:tc>
        <w:tc>
          <w:tcPr>
            <w:tcW w:w="1440" w:type="dxa"/>
          </w:tcPr>
          <w:p w14:paraId="03815DFA" w14:textId="738EB8D2" w:rsidR="000727A0" w:rsidRPr="00280710" w:rsidRDefault="00D17E9F" w:rsidP="000B5394">
            <w:pPr>
              <w:jc w:val="both"/>
              <w:rPr>
                <w:rFonts w:ascii="Arial" w:hAnsi="Arial" w:cs="Arial"/>
              </w:rPr>
            </w:pPr>
            <w:r>
              <w:rPr>
                <w:rFonts w:ascii="Arial" w:hAnsi="Arial" w:cs="Arial"/>
              </w:rPr>
              <w:t>75.97</w:t>
            </w:r>
          </w:p>
        </w:tc>
        <w:tc>
          <w:tcPr>
            <w:tcW w:w="1440" w:type="dxa"/>
          </w:tcPr>
          <w:p w14:paraId="14FF0103" w14:textId="263B3581" w:rsidR="000727A0" w:rsidRPr="00280710" w:rsidRDefault="00D17E9F" w:rsidP="000B5394">
            <w:pPr>
              <w:jc w:val="both"/>
              <w:rPr>
                <w:rFonts w:ascii="Arial" w:hAnsi="Arial" w:cs="Arial"/>
              </w:rPr>
            </w:pPr>
            <w:r>
              <w:rPr>
                <w:rFonts w:ascii="Arial" w:hAnsi="Arial" w:cs="Arial"/>
              </w:rPr>
              <w:t>0.6</w:t>
            </w:r>
          </w:p>
        </w:tc>
      </w:tr>
      <w:tr w:rsidR="000727A0" w:rsidRPr="00280710" w14:paraId="737E2C39" w14:textId="77777777" w:rsidTr="00742FDA">
        <w:tc>
          <w:tcPr>
            <w:tcW w:w="1440" w:type="dxa"/>
          </w:tcPr>
          <w:p w14:paraId="61AA6189" w14:textId="65620819" w:rsidR="000727A0" w:rsidRPr="00280710" w:rsidRDefault="00D17E9F" w:rsidP="000B5394">
            <w:pPr>
              <w:jc w:val="both"/>
              <w:rPr>
                <w:rFonts w:ascii="Arial" w:hAnsi="Arial" w:cs="Arial"/>
              </w:rPr>
            </w:pPr>
            <w:r w:rsidRPr="00D17E9F">
              <w:rPr>
                <w:rFonts w:ascii="Arial" w:hAnsi="Arial" w:cs="Arial"/>
              </w:rPr>
              <w:t>Quadratic Discriminant Analysis</w:t>
            </w:r>
          </w:p>
        </w:tc>
        <w:tc>
          <w:tcPr>
            <w:tcW w:w="1440" w:type="dxa"/>
          </w:tcPr>
          <w:p w14:paraId="606CB130" w14:textId="7F9BC0BF" w:rsidR="000727A0" w:rsidRPr="00280710" w:rsidRDefault="00D17E9F" w:rsidP="000B5394">
            <w:pPr>
              <w:jc w:val="both"/>
              <w:rPr>
                <w:rFonts w:ascii="Arial" w:hAnsi="Arial" w:cs="Arial"/>
              </w:rPr>
            </w:pPr>
            <w:r>
              <w:rPr>
                <w:rFonts w:ascii="Arial" w:hAnsi="Arial" w:cs="Arial"/>
              </w:rPr>
              <w:t>74.68%</w:t>
            </w:r>
          </w:p>
        </w:tc>
        <w:tc>
          <w:tcPr>
            <w:tcW w:w="1440" w:type="dxa"/>
          </w:tcPr>
          <w:p w14:paraId="44D67845" w14:textId="248FCF37" w:rsidR="000727A0" w:rsidRPr="00280710" w:rsidRDefault="00D17E9F" w:rsidP="000B5394">
            <w:pPr>
              <w:jc w:val="both"/>
              <w:rPr>
                <w:rFonts w:ascii="Arial" w:hAnsi="Arial" w:cs="Arial"/>
              </w:rPr>
            </w:pPr>
            <w:r>
              <w:rPr>
                <w:rFonts w:ascii="Arial" w:hAnsi="Arial" w:cs="Arial"/>
              </w:rPr>
              <w:t>0.75</w:t>
            </w:r>
          </w:p>
        </w:tc>
        <w:tc>
          <w:tcPr>
            <w:tcW w:w="1440" w:type="dxa"/>
          </w:tcPr>
          <w:p w14:paraId="72D0D63D" w14:textId="4B530A87" w:rsidR="000727A0" w:rsidRPr="00280710" w:rsidRDefault="00D17E9F" w:rsidP="000B5394">
            <w:pPr>
              <w:jc w:val="both"/>
              <w:rPr>
                <w:rFonts w:ascii="Arial" w:hAnsi="Arial" w:cs="Arial"/>
              </w:rPr>
            </w:pPr>
            <w:r>
              <w:rPr>
                <w:rFonts w:ascii="Arial" w:hAnsi="Arial" w:cs="Arial"/>
              </w:rPr>
              <w:t>0.75</w:t>
            </w:r>
          </w:p>
        </w:tc>
        <w:tc>
          <w:tcPr>
            <w:tcW w:w="1440" w:type="dxa"/>
          </w:tcPr>
          <w:p w14:paraId="50B7E6EF" w14:textId="59F61093" w:rsidR="000727A0" w:rsidRPr="00280710" w:rsidRDefault="00D17E9F" w:rsidP="000B5394">
            <w:pPr>
              <w:jc w:val="both"/>
              <w:rPr>
                <w:rFonts w:ascii="Arial" w:hAnsi="Arial" w:cs="Arial"/>
              </w:rPr>
            </w:pPr>
            <w:r>
              <w:rPr>
                <w:rFonts w:ascii="Arial" w:hAnsi="Arial" w:cs="Arial"/>
              </w:rPr>
              <w:t>74.68</w:t>
            </w:r>
          </w:p>
        </w:tc>
        <w:tc>
          <w:tcPr>
            <w:tcW w:w="1440" w:type="dxa"/>
          </w:tcPr>
          <w:p w14:paraId="3A233392" w14:textId="3ABD4293" w:rsidR="000727A0" w:rsidRPr="00280710" w:rsidRDefault="00D17E9F" w:rsidP="000B5394">
            <w:pPr>
              <w:jc w:val="both"/>
              <w:rPr>
                <w:rFonts w:ascii="Arial" w:hAnsi="Arial" w:cs="Arial"/>
              </w:rPr>
            </w:pPr>
            <w:r>
              <w:rPr>
                <w:rFonts w:ascii="Arial" w:hAnsi="Arial" w:cs="Arial"/>
              </w:rPr>
              <w:t>0.59</w:t>
            </w:r>
          </w:p>
        </w:tc>
      </w:tr>
      <w:tr w:rsidR="000727A0" w:rsidRPr="00280710" w14:paraId="4ED9CFBC" w14:textId="77777777" w:rsidTr="00742FDA">
        <w:tc>
          <w:tcPr>
            <w:tcW w:w="1440" w:type="dxa"/>
          </w:tcPr>
          <w:p w14:paraId="4A736BC9" w14:textId="09F4B5DA" w:rsidR="000727A0" w:rsidRPr="00280710" w:rsidRDefault="00D17E9F" w:rsidP="000B5394">
            <w:pPr>
              <w:jc w:val="both"/>
              <w:rPr>
                <w:rFonts w:ascii="Arial" w:hAnsi="Arial" w:cs="Arial"/>
              </w:rPr>
            </w:pPr>
            <w:r w:rsidRPr="00D17E9F">
              <w:rPr>
                <w:rFonts w:ascii="Arial" w:hAnsi="Arial" w:cs="Arial"/>
              </w:rPr>
              <w:t>Random Forest Classifier</w:t>
            </w:r>
          </w:p>
        </w:tc>
        <w:tc>
          <w:tcPr>
            <w:tcW w:w="1440" w:type="dxa"/>
          </w:tcPr>
          <w:p w14:paraId="48FAD935" w14:textId="39835D36" w:rsidR="000727A0" w:rsidRPr="00280710" w:rsidRDefault="00D17E9F" w:rsidP="000B5394">
            <w:pPr>
              <w:jc w:val="both"/>
              <w:rPr>
                <w:rFonts w:ascii="Arial" w:hAnsi="Arial" w:cs="Arial"/>
              </w:rPr>
            </w:pPr>
            <w:r>
              <w:rPr>
                <w:rFonts w:ascii="Arial" w:hAnsi="Arial" w:cs="Arial"/>
              </w:rPr>
              <w:t>74.03%</w:t>
            </w:r>
          </w:p>
        </w:tc>
        <w:tc>
          <w:tcPr>
            <w:tcW w:w="1440" w:type="dxa"/>
          </w:tcPr>
          <w:p w14:paraId="5A6BA244" w14:textId="05078DCF" w:rsidR="000727A0" w:rsidRPr="00280710" w:rsidRDefault="00D17E9F" w:rsidP="000B5394">
            <w:pPr>
              <w:jc w:val="both"/>
              <w:rPr>
                <w:rFonts w:ascii="Arial" w:hAnsi="Arial" w:cs="Arial"/>
              </w:rPr>
            </w:pPr>
            <w:r>
              <w:rPr>
                <w:rFonts w:ascii="Arial" w:hAnsi="Arial" w:cs="Arial"/>
              </w:rPr>
              <w:t>0.74</w:t>
            </w:r>
          </w:p>
        </w:tc>
        <w:tc>
          <w:tcPr>
            <w:tcW w:w="1440" w:type="dxa"/>
          </w:tcPr>
          <w:p w14:paraId="6E3CE6A3" w14:textId="3E35C63E" w:rsidR="000727A0" w:rsidRPr="00280710" w:rsidRDefault="00D17E9F" w:rsidP="000B5394">
            <w:pPr>
              <w:jc w:val="both"/>
              <w:rPr>
                <w:rFonts w:ascii="Arial" w:hAnsi="Arial" w:cs="Arial"/>
              </w:rPr>
            </w:pPr>
            <w:r>
              <w:rPr>
                <w:rFonts w:ascii="Arial" w:hAnsi="Arial" w:cs="Arial"/>
              </w:rPr>
              <w:t>0.74</w:t>
            </w:r>
          </w:p>
        </w:tc>
        <w:tc>
          <w:tcPr>
            <w:tcW w:w="1440" w:type="dxa"/>
          </w:tcPr>
          <w:p w14:paraId="3168F68C" w14:textId="6161154C" w:rsidR="000727A0" w:rsidRPr="00280710" w:rsidRDefault="00D17E9F" w:rsidP="000B5394">
            <w:pPr>
              <w:jc w:val="both"/>
              <w:rPr>
                <w:rFonts w:ascii="Arial" w:hAnsi="Arial" w:cs="Arial"/>
              </w:rPr>
            </w:pPr>
            <w:r>
              <w:rPr>
                <w:rFonts w:ascii="Arial" w:hAnsi="Arial" w:cs="Arial"/>
              </w:rPr>
              <w:t>74.03</w:t>
            </w:r>
          </w:p>
        </w:tc>
        <w:tc>
          <w:tcPr>
            <w:tcW w:w="1440" w:type="dxa"/>
          </w:tcPr>
          <w:p w14:paraId="22C7321A" w14:textId="1317A446" w:rsidR="000727A0" w:rsidRPr="00280710" w:rsidRDefault="00D17E9F" w:rsidP="000B5394">
            <w:pPr>
              <w:jc w:val="both"/>
              <w:rPr>
                <w:rFonts w:ascii="Arial" w:hAnsi="Arial" w:cs="Arial"/>
              </w:rPr>
            </w:pPr>
            <w:r>
              <w:rPr>
                <w:rFonts w:ascii="Arial" w:hAnsi="Arial" w:cs="Arial"/>
              </w:rPr>
              <w:t>0.58</w:t>
            </w:r>
          </w:p>
        </w:tc>
      </w:tr>
    </w:tbl>
    <w:p w14:paraId="07533BBD" w14:textId="77777777" w:rsidR="00280710" w:rsidRDefault="00280710" w:rsidP="000B5394">
      <w:pPr>
        <w:jc w:val="both"/>
        <w:rPr>
          <w:rFonts w:ascii="Arial" w:hAnsi="Arial" w:cs="Arial"/>
          <w:b/>
          <w:bCs/>
        </w:rPr>
      </w:pPr>
    </w:p>
    <w:p w14:paraId="546E0492" w14:textId="77777777" w:rsidR="000727A0" w:rsidRPr="00280710" w:rsidRDefault="00CE2CB4" w:rsidP="000B5394">
      <w:pPr>
        <w:jc w:val="both"/>
        <w:rPr>
          <w:rFonts w:ascii="Arial" w:hAnsi="Arial" w:cs="Arial"/>
          <w:b/>
          <w:bCs/>
        </w:rPr>
      </w:pPr>
      <w:r w:rsidRPr="00280710">
        <w:rPr>
          <w:rFonts w:ascii="Arial" w:hAnsi="Arial" w:cs="Arial"/>
          <w:b/>
          <w:bCs/>
        </w:rPr>
        <w:t>Best Model</w:t>
      </w:r>
    </w:p>
    <w:p w14:paraId="1BB23626" w14:textId="32E5880A" w:rsidR="000727A0" w:rsidRDefault="00CE2CB4" w:rsidP="000B5394">
      <w:pPr>
        <w:jc w:val="both"/>
        <w:rPr>
          <w:rFonts w:ascii="Arial" w:hAnsi="Arial" w:cs="Arial"/>
        </w:rPr>
      </w:pPr>
      <w:r w:rsidRPr="00280710">
        <w:rPr>
          <w:rFonts w:ascii="Arial" w:hAnsi="Arial" w:cs="Arial"/>
        </w:rPr>
        <w:t xml:space="preserve">The </w:t>
      </w:r>
      <w:r w:rsidR="00D17E9F" w:rsidRPr="00D17E9F">
        <w:rPr>
          <w:rFonts w:ascii="Arial" w:hAnsi="Arial" w:cs="Arial"/>
        </w:rPr>
        <w:t>Extra Trees Classifier</w:t>
      </w:r>
      <w:r w:rsidR="00D17E9F">
        <w:rPr>
          <w:rFonts w:ascii="Arial" w:hAnsi="Arial" w:cs="Arial"/>
        </w:rPr>
        <w:t xml:space="preserve"> </w:t>
      </w:r>
      <w:r w:rsidRPr="00280710">
        <w:rPr>
          <w:rFonts w:ascii="Arial" w:hAnsi="Arial" w:cs="Arial"/>
        </w:rPr>
        <w:t xml:space="preserve">performed the best with the highest </w:t>
      </w:r>
      <w:r w:rsidR="00AE3B05">
        <w:rPr>
          <w:rFonts w:ascii="Arial" w:hAnsi="Arial" w:cs="Arial"/>
        </w:rPr>
        <w:t>accuracy.</w:t>
      </w:r>
    </w:p>
    <w:p w14:paraId="643DD738" w14:textId="3DD3D003" w:rsidR="00742FDA" w:rsidRPr="00742FDA" w:rsidRDefault="00742FDA" w:rsidP="000B5394">
      <w:pPr>
        <w:jc w:val="both"/>
        <w:rPr>
          <w:rFonts w:ascii="Arial" w:hAnsi="Arial" w:cs="Arial"/>
          <w:b/>
        </w:rPr>
      </w:pPr>
      <w:r>
        <w:rPr>
          <w:rFonts w:ascii="Arial" w:hAnsi="Arial" w:cs="Arial"/>
          <w:b/>
        </w:rPr>
        <w:t>Model Accuracy</w:t>
      </w:r>
    </w:p>
    <w:p w14:paraId="3A07D623" w14:textId="5C49BEFF" w:rsidR="00742FDA" w:rsidRDefault="00742FDA" w:rsidP="000B5394">
      <w:pPr>
        <w:jc w:val="both"/>
        <w:rPr>
          <w:rFonts w:ascii="Arial" w:hAnsi="Arial" w:cs="Arial"/>
          <w:b/>
          <w:bCs/>
        </w:rPr>
      </w:pPr>
      <w:r w:rsidRPr="00742FDA">
        <w:rPr>
          <w:rFonts w:ascii="Arial" w:hAnsi="Arial" w:cs="Arial"/>
          <w:b/>
          <w:bCs/>
          <w:noProof/>
          <w:lang w:val="en-IN" w:eastAsia="en-IN"/>
        </w:rPr>
        <w:drawing>
          <wp:inline distT="0" distB="0" distL="0" distR="0" wp14:anchorId="739529F8" wp14:editId="26B25A07">
            <wp:extent cx="5486400" cy="1891699"/>
            <wp:effectExtent l="0" t="0" r="0" b="0"/>
            <wp:docPr id="5" name="Picture 5" descr="C:\Users\shrin\OneDrive\Desktop\Shubh DataScience\ML Projects\Assi1\Model Accuar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hrin\OneDrive\Desktop\Shubh DataScience\ML Projects\Assi1\Model Accuarcy.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1891699"/>
                    </a:xfrm>
                    <a:prstGeom prst="rect">
                      <a:avLst/>
                    </a:prstGeom>
                    <a:noFill/>
                    <a:ln>
                      <a:noFill/>
                    </a:ln>
                  </pic:spPr>
                </pic:pic>
              </a:graphicData>
            </a:graphic>
          </wp:inline>
        </w:drawing>
      </w:r>
    </w:p>
    <w:p w14:paraId="27BA4884" w14:textId="417BEF66" w:rsidR="00742FDA" w:rsidRDefault="00742FDA" w:rsidP="000B5394">
      <w:pPr>
        <w:jc w:val="both"/>
        <w:rPr>
          <w:rFonts w:ascii="Arial" w:hAnsi="Arial" w:cs="Arial"/>
          <w:b/>
          <w:bCs/>
        </w:rPr>
      </w:pPr>
      <w:r>
        <w:rPr>
          <w:rFonts w:ascii="Arial" w:hAnsi="Arial" w:cs="Arial"/>
          <w:b/>
          <w:bCs/>
        </w:rPr>
        <w:t>Feature Importance</w:t>
      </w:r>
    </w:p>
    <w:p w14:paraId="4A9BF1C6" w14:textId="14311B46" w:rsidR="00742FDA" w:rsidRDefault="00742FDA" w:rsidP="000B5394">
      <w:pPr>
        <w:jc w:val="both"/>
        <w:rPr>
          <w:rFonts w:ascii="Arial" w:hAnsi="Arial" w:cs="Arial"/>
          <w:b/>
          <w:bCs/>
        </w:rPr>
      </w:pPr>
      <w:r w:rsidRPr="00742FDA">
        <w:rPr>
          <w:rFonts w:ascii="Arial" w:hAnsi="Arial" w:cs="Arial"/>
          <w:b/>
          <w:bCs/>
          <w:noProof/>
          <w:lang w:val="en-IN" w:eastAsia="en-IN"/>
        </w:rPr>
        <w:drawing>
          <wp:inline distT="0" distB="0" distL="0" distR="0" wp14:anchorId="77E7F672" wp14:editId="249AA8C8">
            <wp:extent cx="5485765" cy="1897333"/>
            <wp:effectExtent l="0" t="0" r="635" b="8255"/>
            <wp:docPr id="7" name="Picture 7" descr="C:\Users\shrin\OneDrive\Desktop\Shubh DataScience\ML Projects\Assi1\Feature Impor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hrin\OneDrive\Desktop\Shubh DataScience\ML Projects\Assi1\Feature Importance.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12841" b="7223"/>
                    <a:stretch/>
                  </pic:blipFill>
                  <pic:spPr bwMode="auto">
                    <a:xfrm>
                      <a:off x="0" y="0"/>
                      <a:ext cx="5486400" cy="1897553"/>
                    </a:xfrm>
                    <a:prstGeom prst="rect">
                      <a:avLst/>
                    </a:prstGeom>
                    <a:noFill/>
                    <a:ln>
                      <a:noFill/>
                    </a:ln>
                    <a:extLst>
                      <a:ext uri="{53640926-AAD7-44D8-BBD7-CCE9431645EC}">
                        <a14:shadowObscured xmlns:a14="http://schemas.microsoft.com/office/drawing/2010/main"/>
                      </a:ext>
                    </a:extLst>
                  </pic:spPr>
                </pic:pic>
              </a:graphicData>
            </a:graphic>
          </wp:inline>
        </w:drawing>
      </w:r>
    </w:p>
    <w:p w14:paraId="2AA0A97F" w14:textId="77777777" w:rsidR="00AE3B05" w:rsidRDefault="00AE3B05" w:rsidP="000B5394">
      <w:pPr>
        <w:jc w:val="both"/>
        <w:rPr>
          <w:rFonts w:ascii="Arial" w:hAnsi="Arial" w:cs="Arial"/>
          <w:b/>
          <w:bCs/>
        </w:rPr>
      </w:pPr>
    </w:p>
    <w:p w14:paraId="0428EC5D" w14:textId="2A5C2C7D" w:rsidR="00742FDA" w:rsidRDefault="00742FDA" w:rsidP="000B5394">
      <w:pPr>
        <w:jc w:val="both"/>
        <w:rPr>
          <w:rFonts w:ascii="Arial" w:hAnsi="Arial" w:cs="Arial"/>
          <w:b/>
          <w:bCs/>
        </w:rPr>
      </w:pPr>
      <w:r>
        <w:rPr>
          <w:rFonts w:ascii="Arial" w:hAnsi="Arial" w:cs="Arial"/>
          <w:b/>
          <w:bCs/>
        </w:rPr>
        <w:lastRenderedPageBreak/>
        <w:t>ROC Binary</w:t>
      </w:r>
    </w:p>
    <w:p w14:paraId="49911F17" w14:textId="10EC3C93" w:rsidR="00742FDA" w:rsidRDefault="00742FDA" w:rsidP="000B5394">
      <w:pPr>
        <w:jc w:val="both"/>
        <w:rPr>
          <w:rFonts w:ascii="Arial" w:hAnsi="Arial" w:cs="Arial"/>
          <w:b/>
          <w:bCs/>
        </w:rPr>
      </w:pPr>
      <w:r w:rsidRPr="00742FDA">
        <w:rPr>
          <w:rFonts w:ascii="Arial" w:hAnsi="Arial" w:cs="Arial"/>
          <w:b/>
          <w:bCs/>
          <w:noProof/>
          <w:lang w:val="en-IN" w:eastAsia="en-IN"/>
        </w:rPr>
        <w:drawing>
          <wp:inline distT="0" distB="0" distL="0" distR="0" wp14:anchorId="1817F5E5" wp14:editId="572C9430">
            <wp:extent cx="5486400" cy="2970503"/>
            <wp:effectExtent l="0" t="0" r="0" b="1905"/>
            <wp:docPr id="8" name="Picture 8" descr="C:\Users\shrin\OneDrive\Desktop\Shubh DataScience\ML Projects\Assi1\R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hrin\OneDrive\Desktop\Shubh DataScience\ML Projects\Assi1\ROC.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2970503"/>
                    </a:xfrm>
                    <a:prstGeom prst="rect">
                      <a:avLst/>
                    </a:prstGeom>
                    <a:noFill/>
                    <a:ln>
                      <a:noFill/>
                    </a:ln>
                  </pic:spPr>
                </pic:pic>
              </a:graphicData>
            </a:graphic>
          </wp:inline>
        </w:drawing>
      </w:r>
    </w:p>
    <w:p w14:paraId="3AF00FB7" w14:textId="47CE3293" w:rsidR="00742FDA" w:rsidRPr="00742FDA" w:rsidRDefault="00742FDA" w:rsidP="000B5394">
      <w:pPr>
        <w:jc w:val="both"/>
        <w:rPr>
          <w:rFonts w:ascii="Arial" w:hAnsi="Arial" w:cs="Arial"/>
          <w:b/>
          <w:bCs/>
        </w:rPr>
      </w:pPr>
      <w:r>
        <w:rPr>
          <w:rFonts w:ascii="Arial" w:hAnsi="Arial" w:cs="Arial"/>
          <w:b/>
          <w:bCs/>
        </w:rPr>
        <w:t>Confusion Matrix</w:t>
      </w:r>
    </w:p>
    <w:p w14:paraId="59AED37B" w14:textId="1E5355BE" w:rsidR="00742FDA" w:rsidRDefault="00742FDA" w:rsidP="000B5394">
      <w:pPr>
        <w:jc w:val="both"/>
        <w:rPr>
          <w:rFonts w:ascii="Arial" w:hAnsi="Arial" w:cs="Arial"/>
          <w:b/>
          <w:bCs/>
          <w:sz w:val="24"/>
        </w:rPr>
      </w:pPr>
      <w:r w:rsidRPr="00742FDA">
        <w:rPr>
          <w:rFonts w:ascii="Arial" w:hAnsi="Arial" w:cs="Arial"/>
          <w:b/>
          <w:bCs/>
          <w:noProof/>
          <w:sz w:val="24"/>
          <w:lang w:val="en-IN" w:eastAsia="en-IN"/>
        </w:rPr>
        <w:drawing>
          <wp:inline distT="0" distB="0" distL="0" distR="0" wp14:anchorId="7E0D0986" wp14:editId="55336006">
            <wp:extent cx="3406435" cy="2743438"/>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06435" cy="2743438"/>
                    </a:xfrm>
                    <a:prstGeom prst="rect">
                      <a:avLst/>
                    </a:prstGeom>
                  </pic:spPr>
                </pic:pic>
              </a:graphicData>
            </a:graphic>
          </wp:inline>
        </w:drawing>
      </w:r>
    </w:p>
    <w:p w14:paraId="22F3FC90" w14:textId="77777777" w:rsidR="00742FDA" w:rsidRDefault="00742FDA" w:rsidP="000B5394">
      <w:pPr>
        <w:jc w:val="both"/>
        <w:rPr>
          <w:rFonts w:ascii="Arial" w:hAnsi="Arial" w:cs="Arial"/>
          <w:b/>
          <w:bCs/>
          <w:sz w:val="24"/>
        </w:rPr>
      </w:pPr>
    </w:p>
    <w:p w14:paraId="052CE2DA" w14:textId="77777777" w:rsidR="00742FDA" w:rsidRDefault="00742FDA" w:rsidP="000B5394">
      <w:pPr>
        <w:jc w:val="both"/>
        <w:rPr>
          <w:rFonts w:ascii="Arial" w:hAnsi="Arial" w:cs="Arial"/>
          <w:b/>
          <w:bCs/>
          <w:sz w:val="24"/>
        </w:rPr>
      </w:pPr>
    </w:p>
    <w:p w14:paraId="3B672E01" w14:textId="77777777" w:rsidR="00DE34FC" w:rsidRDefault="00DE34FC" w:rsidP="000B5394">
      <w:pPr>
        <w:jc w:val="both"/>
        <w:rPr>
          <w:rFonts w:ascii="Arial" w:hAnsi="Arial" w:cs="Arial"/>
          <w:b/>
          <w:bCs/>
          <w:sz w:val="24"/>
        </w:rPr>
      </w:pPr>
    </w:p>
    <w:p w14:paraId="005CC0EC" w14:textId="77777777" w:rsidR="00DE34FC" w:rsidRDefault="00DE34FC" w:rsidP="000B5394">
      <w:pPr>
        <w:jc w:val="both"/>
        <w:rPr>
          <w:rFonts w:ascii="Arial" w:hAnsi="Arial" w:cs="Arial"/>
          <w:b/>
          <w:bCs/>
          <w:sz w:val="24"/>
        </w:rPr>
      </w:pPr>
    </w:p>
    <w:p w14:paraId="0161C813" w14:textId="77777777" w:rsidR="00DE34FC" w:rsidRDefault="00DE34FC" w:rsidP="000B5394">
      <w:pPr>
        <w:jc w:val="both"/>
        <w:rPr>
          <w:rFonts w:ascii="Arial" w:hAnsi="Arial" w:cs="Arial"/>
          <w:b/>
          <w:bCs/>
          <w:sz w:val="24"/>
        </w:rPr>
      </w:pPr>
    </w:p>
    <w:p w14:paraId="1F452612" w14:textId="78A52492" w:rsidR="00DE34FC" w:rsidRDefault="00306D4A" w:rsidP="000B5394">
      <w:pPr>
        <w:jc w:val="both"/>
        <w:rPr>
          <w:rFonts w:ascii="Arial" w:hAnsi="Arial" w:cs="Arial"/>
          <w:b/>
          <w:bCs/>
          <w:sz w:val="24"/>
        </w:rPr>
      </w:pPr>
      <w:r w:rsidRPr="00DE34FC">
        <w:rPr>
          <w:rFonts w:ascii="Arial" w:hAnsi="Arial" w:cs="Arial"/>
          <w:b/>
          <w:bCs/>
          <w:noProof/>
          <w:sz w:val="24"/>
          <w:lang w:val="en-IN" w:eastAsia="en-IN"/>
        </w:rPr>
        <w:lastRenderedPageBreak/>
        <w:drawing>
          <wp:anchor distT="0" distB="0" distL="114300" distR="114300" simplePos="0" relativeHeight="251632640" behindDoc="1" locked="0" layoutInCell="1" allowOverlap="1" wp14:anchorId="2D2DB61A" wp14:editId="591152E5">
            <wp:simplePos x="0" y="0"/>
            <wp:positionH relativeFrom="column">
              <wp:posOffset>2956560</wp:posOffset>
            </wp:positionH>
            <wp:positionV relativeFrom="page">
              <wp:posOffset>1470660</wp:posOffset>
            </wp:positionV>
            <wp:extent cx="2947035" cy="2057400"/>
            <wp:effectExtent l="0" t="0" r="5715" b="0"/>
            <wp:wrapTight wrapText="bothSides">
              <wp:wrapPolygon edited="0">
                <wp:start x="0" y="0"/>
                <wp:lineTo x="0" y="21400"/>
                <wp:lineTo x="21502" y="21400"/>
                <wp:lineTo x="21502" y="0"/>
                <wp:lineTo x="0" y="0"/>
              </wp:wrapPolygon>
            </wp:wrapTight>
            <wp:docPr id="12" name="Picture 12" descr="C:\Users\shrin\OneDrive\Desktop\Shubh DataScience\ML Projects\Assi1\Glucose vs 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shrin\OneDrive\Desktop\Shubh DataScience\ML Projects\Assi1\Glucose vs ag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47035" cy="2057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b/>
          <w:bCs/>
          <w:noProof/>
          <w:sz w:val="24"/>
          <w:lang w:val="en-IN" w:eastAsia="en-IN"/>
        </w:rPr>
        <w:drawing>
          <wp:anchor distT="0" distB="0" distL="114300" distR="114300" simplePos="0" relativeHeight="251602944" behindDoc="0" locked="0" layoutInCell="1" allowOverlap="1" wp14:anchorId="0710EE25" wp14:editId="7278E97A">
            <wp:simplePos x="0" y="0"/>
            <wp:positionH relativeFrom="column">
              <wp:posOffset>-220980</wp:posOffset>
            </wp:positionH>
            <wp:positionV relativeFrom="page">
              <wp:posOffset>1470660</wp:posOffset>
            </wp:positionV>
            <wp:extent cx="3052445" cy="2110740"/>
            <wp:effectExtent l="0" t="0" r="0" b="3810"/>
            <wp:wrapTopAndBottom/>
            <wp:docPr id="11" name="Picture 11" descr="C:\Users\shrin\AppData\Local\Microsoft\Windows\INetCache\Content.Word\Insulin vs 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shrin\AppData\Local\Microsoft\Windows\INetCache\Content.Word\Insulin vs ag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52445" cy="211074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DE34FC">
        <w:rPr>
          <w:rFonts w:ascii="Arial" w:hAnsi="Arial" w:cs="Arial"/>
          <w:b/>
          <w:bCs/>
          <w:sz w:val="24"/>
        </w:rPr>
        <w:t>BarPlot</w:t>
      </w:r>
      <w:proofErr w:type="spellEnd"/>
      <w:r w:rsidR="00DE34FC">
        <w:rPr>
          <w:rFonts w:ascii="Arial" w:hAnsi="Arial" w:cs="Arial"/>
          <w:b/>
          <w:bCs/>
          <w:sz w:val="24"/>
        </w:rPr>
        <w:t xml:space="preserve"> of Glucose and Insulin by Age</w:t>
      </w:r>
    </w:p>
    <w:p w14:paraId="75B882B8" w14:textId="77777777" w:rsidR="00306D4A" w:rsidRDefault="00306D4A" w:rsidP="000B5394">
      <w:pPr>
        <w:jc w:val="both"/>
        <w:rPr>
          <w:rFonts w:ascii="Arial" w:hAnsi="Arial" w:cs="Arial"/>
          <w:b/>
          <w:bCs/>
          <w:sz w:val="24"/>
        </w:rPr>
      </w:pPr>
    </w:p>
    <w:p w14:paraId="205F5CCD" w14:textId="77777777" w:rsidR="00CE2CB4" w:rsidRDefault="00CE2CB4" w:rsidP="000B5394">
      <w:pPr>
        <w:jc w:val="both"/>
        <w:rPr>
          <w:rFonts w:ascii="Arial" w:hAnsi="Arial" w:cs="Arial"/>
          <w:b/>
          <w:bCs/>
          <w:sz w:val="24"/>
        </w:rPr>
      </w:pPr>
    </w:p>
    <w:p w14:paraId="427BC0FC" w14:textId="05C5C3F0" w:rsidR="00306D4A" w:rsidRDefault="00306D4A" w:rsidP="000B5394">
      <w:pPr>
        <w:jc w:val="both"/>
        <w:rPr>
          <w:rFonts w:ascii="Arial" w:hAnsi="Arial" w:cs="Arial"/>
          <w:b/>
          <w:bCs/>
          <w:sz w:val="24"/>
        </w:rPr>
      </w:pPr>
      <w:r w:rsidRPr="00306D4A">
        <w:rPr>
          <w:rFonts w:ascii="Arial" w:hAnsi="Arial" w:cs="Arial"/>
          <w:b/>
          <w:bCs/>
          <w:noProof/>
          <w:sz w:val="24"/>
          <w:lang w:val="en-IN" w:eastAsia="en-IN"/>
        </w:rPr>
        <w:drawing>
          <wp:anchor distT="0" distB="0" distL="114300" distR="114300" simplePos="0" relativeHeight="251749376" behindDoc="0" locked="0" layoutInCell="1" allowOverlap="1" wp14:anchorId="524DE051" wp14:editId="47AD4066">
            <wp:simplePos x="0" y="0"/>
            <wp:positionH relativeFrom="column">
              <wp:posOffset>2970530</wp:posOffset>
            </wp:positionH>
            <wp:positionV relativeFrom="page">
              <wp:posOffset>4465320</wp:posOffset>
            </wp:positionV>
            <wp:extent cx="2583815" cy="1804035"/>
            <wp:effectExtent l="0" t="0" r="6985" b="5715"/>
            <wp:wrapTopAndBottom/>
            <wp:docPr id="18" name="Picture 18" descr="C:\Users\shrin\OneDrive\Desktop\Shubh DataScience\ML Projects\Assi1\age out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shrin\OneDrive\Desktop\Shubh DataScience\ML Projects\Assi1\age outcom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83815" cy="18040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b/>
          <w:bCs/>
          <w:sz w:val="24"/>
        </w:rPr>
        <w:t>Target (Outcome) by Features (Pregnancies, BMI, Age, Blood Pressure)</w:t>
      </w:r>
    </w:p>
    <w:p w14:paraId="622040F2" w14:textId="776FC0E6" w:rsidR="00DE34FC" w:rsidRDefault="00306D4A" w:rsidP="000B5394">
      <w:pPr>
        <w:jc w:val="both"/>
        <w:rPr>
          <w:rFonts w:ascii="Arial" w:hAnsi="Arial" w:cs="Arial"/>
          <w:b/>
          <w:bCs/>
          <w:sz w:val="24"/>
        </w:rPr>
      </w:pPr>
      <w:r w:rsidRPr="00306D4A">
        <w:rPr>
          <w:rFonts w:ascii="Arial" w:hAnsi="Arial" w:cs="Arial"/>
          <w:b/>
          <w:bCs/>
          <w:noProof/>
          <w:sz w:val="24"/>
          <w:lang w:val="en-IN" w:eastAsia="en-IN"/>
        </w:rPr>
        <w:drawing>
          <wp:anchor distT="0" distB="0" distL="114300" distR="114300" simplePos="0" relativeHeight="251645952" behindDoc="0" locked="0" layoutInCell="1" allowOverlap="1" wp14:anchorId="7C8F1DE7" wp14:editId="1A75BE54">
            <wp:simplePos x="0" y="0"/>
            <wp:positionH relativeFrom="column">
              <wp:posOffset>-102235</wp:posOffset>
            </wp:positionH>
            <wp:positionV relativeFrom="page">
              <wp:posOffset>4464685</wp:posOffset>
            </wp:positionV>
            <wp:extent cx="2499360" cy="1804035"/>
            <wp:effectExtent l="0" t="0" r="0" b="5715"/>
            <wp:wrapTopAndBottom/>
            <wp:docPr id="14" name="Picture 14" descr="C:\Users\shrin\OneDrive\Desktop\Shubh DataScience\ML Projects\Assi1\preganacies by out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shrin\OneDrive\Desktop\Shubh DataScience\ML Projects\Assi1\preganacies by outcom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99360" cy="1804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06D4A">
        <w:rPr>
          <w:rFonts w:ascii="Arial" w:hAnsi="Arial" w:cs="Arial"/>
          <w:b/>
          <w:bCs/>
          <w:noProof/>
          <w:sz w:val="24"/>
          <w:lang w:val="en-IN" w:eastAsia="en-IN"/>
        </w:rPr>
        <w:drawing>
          <wp:anchor distT="0" distB="0" distL="114300" distR="114300" simplePos="0" relativeHeight="251697152" behindDoc="0" locked="0" layoutInCell="1" allowOverlap="1" wp14:anchorId="07B0A85D" wp14:editId="018D3F29">
            <wp:simplePos x="0" y="0"/>
            <wp:positionH relativeFrom="column">
              <wp:posOffset>-99695</wp:posOffset>
            </wp:positionH>
            <wp:positionV relativeFrom="page">
              <wp:posOffset>6859905</wp:posOffset>
            </wp:positionV>
            <wp:extent cx="2427605" cy="1716405"/>
            <wp:effectExtent l="0" t="0" r="0" b="0"/>
            <wp:wrapTopAndBottom/>
            <wp:docPr id="16" name="Picture 16" descr="C:\Users\shrin\OneDrive\Desktop\Shubh DataScience\ML Projects\Assi1\Bar BP out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shrin\OneDrive\Desktop\Shubh DataScience\ML Projects\Assi1\Bar BP outcom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27605" cy="17164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C6F9E8" w14:textId="0011AC62" w:rsidR="00DE34FC" w:rsidRDefault="00306D4A" w:rsidP="000B5394">
      <w:pPr>
        <w:jc w:val="both"/>
        <w:rPr>
          <w:rFonts w:ascii="Arial" w:hAnsi="Arial" w:cs="Arial"/>
          <w:b/>
          <w:bCs/>
          <w:sz w:val="24"/>
        </w:rPr>
      </w:pPr>
      <w:r w:rsidRPr="00306D4A">
        <w:rPr>
          <w:rFonts w:ascii="Arial" w:hAnsi="Arial" w:cs="Arial"/>
          <w:b/>
          <w:bCs/>
          <w:noProof/>
          <w:sz w:val="24"/>
          <w:lang w:val="en-IN" w:eastAsia="en-IN"/>
        </w:rPr>
        <w:drawing>
          <wp:anchor distT="0" distB="0" distL="114300" distR="114300" simplePos="0" relativeHeight="251725824" behindDoc="0" locked="0" layoutInCell="1" allowOverlap="1" wp14:anchorId="3517803F" wp14:editId="1F7BF4E2">
            <wp:simplePos x="0" y="0"/>
            <wp:positionH relativeFrom="column">
              <wp:posOffset>3086100</wp:posOffset>
            </wp:positionH>
            <wp:positionV relativeFrom="page">
              <wp:posOffset>6826250</wp:posOffset>
            </wp:positionV>
            <wp:extent cx="2510155" cy="1748155"/>
            <wp:effectExtent l="0" t="0" r="4445" b="4445"/>
            <wp:wrapTopAndBottom/>
            <wp:docPr id="17" name="Picture 17" descr="C:\Users\shrin\OneDrive\Desktop\Shubh DataScience\ML Projects\Assi1\BMi out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shrin\OneDrive\Desktop\Shubh DataScience\ML Projects\Assi1\BMi outcom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10155" cy="17481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6FA92C" w14:textId="492125B7" w:rsidR="00DE34FC" w:rsidRDefault="00DE34FC" w:rsidP="000B5394">
      <w:pPr>
        <w:jc w:val="both"/>
        <w:rPr>
          <w:rFonts w:ascii="Arial" w:hAnsi="Arial" w:cs="Arial"/>
          <w:b/>
          <w:bCs/>
          <w:sz w:val="24"/>
        </w:rPr>
      </w:pPr>
    </w:p>
    <w:p w14:paraId="09251AEF" w14:textId="77777777" w:rsidR="0048190F" w:rsidRDefault="0048190F" w:rsidP="000B5394">
      <w:pPr>
        <w:jc w:val="both"/>
        <w:rPr>
          <w:rFonts w:ascii="Arial" w:hAnsi="Arial" w:cs="Arial"/>
          <w:b/>
          <w:bCs/>
          <w:sz w:val="24"/>
        </w:rPr>
      </w:pPr>
    </w:p>
    <w:p w14:paraId="29F0FF22" w14:textId="77777777" w:rsidR="0048190F" w:rsidRDefault="0048190F" w:rsidP="000B5394">
      <w:pPr>
        <w:jc w:val="both"/>
        <w:rPr>
          <w:rFonts w:ascii="Arial" w:hAnsi="Arial" w:cs="Arial"/>
          <w:b/>
          <w:bCs/>
          <w:sz w:val="24"/>
        </w:rPr>
      </w:pPr>
    </w:p>
    <w:p w14:paraId="1ED412DE" w14:textId="5C3DCF16" w:rsidR="000727A0" w:rsidRPr="00280710" w:rsidRDefault="00CE2CB4" w:rsidP="000B5394">
      <w:pPr>
        <w:jc w:val="both"/>
        <w:rPr>
          <w:rFonts w:ascii="Arial" w:hAnsi="Arial" w:cs="Arial"/>
          <w:b/>
          <w:bCs/>
          <w:sz w:val="24"/>
        </w:rPr>
      </w:pPr>
      <w:r w:rsidRPr="00280710">
        <w:rPr>
          <w:rFonts w:ascii="Arial" w:hAnsi="Arial" w:cs="Arial"/>
          <w:b/>
          <w:bCs/>
          <w:sz w:val="24"/>
        </w:rPr>
        <w:lastRenderedPageBreak/>
        <w:t>Conclusions</w:t>
      </w:r>
    </w:p>
    <w:p w14:paraId="48E497EE" w14:textId="07C9EBA3" w:rsidR="000727A0" w:rsidRPr="00AE3B05" w:rsidRDefault="00CE2CB4" w:rsidP="000B5394">
      <w:pPr>
        <w:jc w:val="both"/>
        <w:rPr>
          <w:rFonts w:ascii="Arial" w:hAnsi="Arial" w:cs="Arial"/>
          <w:b/>
          <w:sz w:val="24"/>
        </w:rPr>
      </w:pPr>
      <w:r w:rsidRPr="00AE3B05">
        <w:rPr>
          <w:rFonts w:ascii="Arial" w:hAnsi="Arial" w:cs="Arial"/>
          <w:b/>
          <w:sz w:val="24"/>
        </w:rPr>
        <w:t>Improvements</w:t>
      </w:r>
    </w:p>
    <w:p w14:paraId="04591FB8" w14:textId="33CD9348" w:rsidR="00AE3B05" w:rsidRPr="00AE3B05" w:rsidRDefault="00AE3B05" w:rsidP="000B5394">
      <w:pPr>
        <w:jc w:val="both"/>
        <w:rPr>
          <w:rFonts w:ascii="Arial" w:hAnsi="Arial" w:cs="Arial"/>
          <w:b/>
        </w:rPr>
      </w:pPr>
      <w:r w:rsidRPr="00AE3B05">
        <w:rPr>
          <w:rFonts w:ascii="Arial" w:hAnsi="Arial" w:cs="Arial"/>
          <w:b/>
        </w:rPr>
        <w:t>What improvements would you like to make in future?</w:t>
      </w:r>
    </w:p>
    <w:p w14:paraId="04A551AB" w14:textId="42CA60E6" w:rsidR="000727A0" w:rsidRPr="00280710" w:rsidRDefault="00CE2CB4" w:rsidP="000B5394">
      <w:pPr>
        <w:jc w:val="both"/>
        <w:rPr>
          <w:rFonts w:ascii="Arial" w:hAnsi="Arial" w:cs="Arial"/>
        </w:rPr>
      </w:pPr>
      <w:r w:rsidRPr="00280710">
        <w:rPr>
          <w:rFonts w:ascii="Arial" w:hAnsi="Arial" w:cs="Arial"/>
        </w:rPr>
        <w:t>Include more relevant features to improve the model's predictive power.</w:t>
      </w:r>
    </w:p>
    <w:p w14:paraId="553AB62E" w14:textId="5CB44BF9" w:rsidR="000727A0" w:rsidRPr="00280710" w:rsidRDefault="00CE2CB4" w:rsidP="000B5394">
      <w:pPr>
        <w:jc w:val="both"/>
        <w:rPr>
          <w:rFonts w:ascii="Arial" w:hAnsi="Arial" w:cs="Arial"/>
        </w:rPr>
      </w:pPr>
      <w:r w:rsidRPr="00280710">
        <w:rPr>
          <w:rFonts w:ascii="Arial" w:hAnsi="Arial" w:cs="Arial"/>
        </w:rPr>
        <w:t>Apply advanced techniques like ensemble learning to boost model performance.</w:t>
      </w:r>
    </w:p>
    <w:p w14:paraId="486BF13B" w14:textId="61B361B7" w:rsidR="000727A0" w:rsidRDefault="00CE2CB4" w:rsidP="000B5394">
      <w:pPr>
        <w:jc w:val="both"/>
        <w:rPr>
          <w:rFonts w:ascii="Arial" w:hAnsi="Arial" w:cs="Arial"/>
          <w:b/>
          <w:bCs/>
          <w:sz w:val="24"/>
        </w:rPr>
      </w:pPr>
      <w:r w:rsidRPr="00280710">
        <w:rPr>
          <w:rFonts w:ascii="Arial" w:hAnsi="Arial" w:cs="Arial"/>
          <w:b/>
          <w:bCs/>
          <w:sz w:val="24"/>
        </w:rPr>
        <w:t>Real-life Application</w:t>
      </w:r>
    </w:p>
    <w:p w14:paraId="6207A5A2" w14:textId="35A51D66" w:rsidR="00AE3B05" w:rsidRPr="00AE3B05" w:rsidRDefault="00AE3B05" w:rsidP="000B5394">
      <w:pPr>
        <w:jc w:val="both"/>
        <w:rPr>
          <w:rFonts w:ascii="Arial" w:hAnsi="Arial" w:cs="Arial"/>
          <w:b/>
        </w:rPr>
      </w:pPr>
      <w:r w:rsidRPr="00AE3B05">
        <w:rPr>
          <w:rFonts w:ascii="Arial" w:hAnsi="Arial" w:cs="Arial"/>
          <w:b/>
        </w:rPr>
        <w:t>How do you think the solution could be used in real life?</w:t>
      </w:r>
    </w:p>
    <w:p w14:paraId="70123B33" w14:textId="317BD666" w:rsidR="000727A0" w:rsidRPr="00280710" w:rsidRDefault="00CE2CB4" w:rsidP="000B5394">
      <w:pPr>
        <w:jc w:val="both"/>
        <w:rPr>
          <w:rFonts w:ascii="Arial" w:hAnsi="Arial" w:cs="Arial"/>
        </w:rPr>
      </w:pPr>
      <w:r w:rsidRPr="00280710">
        <w:rPr>
          <w:rFonts w:ascii="Arial" w:hAnsi="Arial" w:cs="Arial"/>
        </w:rPr>
        <w:t>The solution can be integrated into healthcare systems to assist doctors in early diabetes diagnosis, leading to timely intervention and better patient management.</w:t>
      </w:r>
    </w:p>
    <w:p w14:paraId="34EEFDA4" w14:textId="77777777" w:rsidR="00AE3B05" w:rsidRDefault="00CE2CB4" w:rsidP="000B5394">
      <w:pPr>
        <w:jc w:val="both"/>
        <w:rPr>
          <w:rFonts w:ascii="Arial" w:hAnsi="Arial" w:cs="Arial"/>
          <w:b/>
          <w:bCs/>
          <w:sz w:val="24"/>
        </w:rPr>
      </w:pPr>
      <w:r w:rsidRPr="00280710">
        <w:rPr>
          <w:rFonts w:ascii="Arial" w:hAnsi="Arial" w:cs="Arial"/>
          <w:b/>
          <w:bCs/>
          <w:sz w:val="24"/>
        </w:rPr>
        <w:t>Value to Client</w:t>
      </w:r>
    </w:p>
    <w:p w14:paraId="44FE8156" w14:textId="72B49E46" w:rsidR="00AE3B05" w:rsidRPr="00AE3B05" w:rsidRDefault="00AE3B05" w:rsidP="000B5394">
      <w:pPr>
        <w:jc w:val="both"/>
        <w:rPr>
          <w:rFonts w:ascii="Arial" w:hAnsi="Arial" w:cs="Arial"/>
          <w:b/>
          <w:bCs/>
          <w:sz w:val="24"/>
        </w:rPr>
      </w:pPr>
      <w:r w:rsidRPr="00AE3B05">
        <w:rPr>
          <w:rFonts w:ascii="Arial" w:hAnsi="Arial" w:cs="Arial"/>
          <w:b/>
        </w:rPr>
        <w:t>What value do you think the solution will have to the client?</w:t>
      </w:r>
    </w:p>
    <w:p w14:paraId="77142A64" w14:textId="4F853992" w:rsidR="000727A0" w:rsidRPr="00280710" w:rsidRDefault="00CE2CB4" w:rsidP="000B5394">
      <w:pPr>
        <w:jc w:val="both"/>
        <w:rPr>
          <w:rFonts w:ascii="Arial" w:hAnsi="Arial" w:cs="Arial"/>
        </w:rPr>
      </w:pPr>
      <w:r w:rsidRPr="00280710">
        <w:rPr>
          <w:rFonts w:ascii="Arial" w:hAnsi="Arial" w:cs="Arial"/>
        </w:rPr>
        <w:t>The model provides a reliable tool for predicting diabetes, which can enhance patient care and reduce long-term healthcare costs by enabling early detection and prevention strategies.</w:t>
      </w:r>
    </w:p>
    <w:p w14:paraId="5BAB2A86" w14:textId="345E78F1" w:rsidR="000727A0" w:rsidRPr="00280710" w:rsidRDefault="00CE2CB4" w:rsidP="000B5394">
      <w:pPr>
        <w:jc w:val="both"/>
        <w:rPr>
          <w:rFonts w:ascii="Arial" w:hAnsi="Arial" w:cs="Arial"/>
          <w:b/>
          <w:bCs/>
          <w:sz w:val="24"/>
        </w:rPr>
      </w:pPr>
      <w:r w:rsidRPr="00280710">
        <w:rPr>
          <w:rFonts w:ascii="Arial" w:hAnsi="Arial" w:cs="Arial"/>
          <w:b/>
          <w:bCs/>
          <w:sz w:val="24"/>
        </w:rPr>
        <w:t>Key Learnings</w:t>
      </w:r>
    </w:p>
    <w:p w14:paraId="6A55F278" w14:textId="06B979D8" w:rsidR="00AE3B05" w:rsidRPr="00AE3B05" w:rsidRDefault="00AE3B05" w:rsidP="000B5394">
      <w:pPr>
        <w:jc w:val="both"/>
        <w:rPr>
          <w:rFonts w:ascii="Arial" w:hAnsi="Arial" w:cs="Arial"/>
          <w:b/>
        </w:rPr>
      </w:pPr>
      <w:r w:rsidRPr="00AE3B05">
        <w:rPr>
          <w:rFonts w:ascii="Arial" w:hAnsi="Arial" w:cs="Arial"/>
          <w:b/>
        </w:rPr>
        <w:t>What did you learn through this project?</w:t>
      </w:r>
    </w:p>
    <w:p w14:paraId="508B3B9B" w14:textId="77777777" w:rsidR="000727A0" w:rsidRPr="00280710" w:rsidRDefault="00CE2CB4" w:rsidP="000B5394">
      <w:pPr>
        <w:jc w:val="both"/>
        <w:rPr>
          <w:rFonts w:ascii="Arial" w:hAnsi="Arial" w:cs="Arial"/>
        </w:rPr>
      </w:pPr>
      <w:r w:rsidRPr="00280710">
        <w:rPr>
          <w:rFonts w:ascii="Arial" w:hAnsi="Arial" w:cs="Arial"/>
        </w:rPr>
        <w:t>The importance of data preprocessing and feature engineering in building effective models.</w:t>
      </w:r>
    </w:p>
    <w:p w14:paraId="087A9CDA" w14:textId="79827BF1" w:rsidR="000727A0" w:rsidRPr="00280710" w:rsidRDefault="00CE2CB4" w:rsidP="000B5394">
      <w:pPr>
        <w:jc w:val="both"/>
        <w:rPr>
          <w:rFonts w:ascii="Arial" w:hAnsi="Arial" w:cs="Arial"/>
        </w:rPr>
      </w:pPr>
      <w:r w:rsidRPr="00280710">
        <w:rPr>
          <w:rFonts w:ascii="Arial" w:hAnsi="Arial" w:cs="Arial"/>
        </w:rPr>
        <w:t>The value of model evaluation metrics in selecting the best model for deployment.</w:t>
      </w:r>
    </w:p>
    <w:p w14:paraId="62E00E1E" w14:textId="281F4507" w:rsidR="000727A0" w:rsidRDefault="00CE2CB4" w:rsidP="000B5394">
      <w:pPr>
        <w:jc w:val="both"/>
        <w:rPr>
          <w:rFonts w:ascii="Arial" w:hAnsi="Arial" w:cs="Arial"/>
        </w:rPr>
      </w:pPr>
      <w:r w:rsidRPr="00280710">
        <w:rPr>
          <w:rFonts w:ascii="Arial" w:hAnsi="Arial" w:cs="Arial"/>
        </w:rPr>
        <w:t>This project provided valuable insights into the application of machine learning in healthcare, demonstrating the potential impact of data-driven solutions in real-world scenarios.</w:t>
      </w:r>
    </w:p>
    <w:p w14:paraId="61E6F5A2" w14:textId="77777777" w:rsidR="00F06D26" w:rsidRDefault="00F06D26" w:rsidP="000B5394">
      <w:pPr>
        <w:jc w:val="both"/>
        <w:rPr>
          <w:rFonts w:ascii="Arial" w:hAnsi="Arial" w:cs="Arial"/>
        </w:rPr>
      </w:pPr>
    </w:p>
    <w:p w14:paraId="746A1FE4" w14:textId="77777777" w:rsidR="00F06D26" w:rsidRDefault="00F06D26" w:rsidP="000B5394">
      <w:pPr>
        <w:jc w:val="both"/>
        <w:rPr>
          <w:rFonts w:ascii="Arial" w:hAnsi="Arial" w:cs="Arial"/>
        </w:rPr>
      </w:pPr>
    </w:p>
    <w:p w14:paraId="26565814" w14:textId="77777777" w:rsidR="00F06D26" w:rsidRDefault="00F06D26" w:rsidP="000B5394">
      <w:pPr>
        <w:jc w:val="both"/>
        <w:rPr>
          <w:rFonts w:ascii="Arial" w:hAnsi="Arial" w:cs="Arial"/>
        </w:rPr>
      </w:pPr>
    </w:p>
    <w:p w14:paraId="597DC09F" w14:textId="77777777" w:rsidR="00F06D26" w:rsidRDefault="00F06D26" w:rsidP="000B5394">
      <w:pPr>
        <w:jc w:val="both"/>
        <w:rPr>
          <w:rFonts w:ascii="Arial" w:hAnsi="Arial" w:cs="Arial"/>
        </w:rPr>
      </w:pPr>
    </w:p>
    <w:p w14:paraId="485366EF" w14:textId="77777777" w:rsidR="00F06D26" w:rsidRDefault="00F06D26" w:rsidP="000B5394">
      <w:pPr>
        <w:jc w:val="both"/>
        <w:rPr>
          <w:rFonts w:ascii="Arial" w:hAnsi="Arial" w:cs="Arial"/>
        </w:rPr>
      </w:pPr>
    </w:p>
    <w:p w14:paraId="42A0AA21" w14:textId="77777777" w:rsidR="00F06D26" w:rsidRDefault="00F06D26" w:rsidP="000B5394">
      <w:pPr>
        <w:jc w:val="both"/>
        <w:rPr>
          <w:rFonts w:ascii="Arial" w:hAnsi="Arial" w:cs="Arial"/>
        </w:rPr>
      </w:pPr>
    </w:p>
    <w:p w14:paraId="28AB7C85" w14:textId="77777777" w:rsidR="00F06D26" w:rsidRDefault="00F06D26" w:rsidP="000B5394">
      <w:pPr>
        <w:jc w:val="both"/>
        <w:rPr>
          <w:rFonts w:ascii="Arial" w:hAnsi="Arial" w:cs="Arial"/>
        </w:rPr>
      </w:pPr>
    </w:p>
    <w:p w14:paraId="2C5B12EE" w14:textId="1BE338F0" w:rsidR="00F06D26" w:rsidRPr="00280710" w:rsidRDefault="00F06D26" w:rsidP="00F06D26">
      <w:pPr>
        <w:jc w:val="both"/>
        <w:rPr>
          <w:rFonts w:ascii="Arial" w:hAnsi="Arial" w:cs="Arial"/>
          <w:b/>
          <w:bCs/>
          <w:sz w:val="24"/>
        </w:rPr>
      </w:pPr>
      <w:r>
        <w:rPr>
          <w:rFonts w:ascii="Arial" w:hAnsi="Arial" w:cs="Arial"/>
          <w:b/>
          <w:bCs/>
          <w:sz w:val="24"/>
        </w:rPr>
        <w:lastRenderedPageBreak/>
        <w:t>Iteration 2</w:t>
      </w:r>
    </w:p>
    <w:p w14:paraId="3CF1F3A0" w14:textId="57D1F65C" w:rsidR="00F06D26" w:rsidRPr="00AE3B05" w:rsidRDefault="00F06D26" w:rsidP="00F06D26">
      <w:pPr>
        <w:jc w:val="both"/>
        <w:rPr>
          <w:rFonts w:ascii="Arial" w:hAnsi="Arial" w:cs="Arial"/>
          <w:b/>
        </w:rPr>
      </w:pPr>
      <w:r>
        <w:rPr>
          <w:rFonts w:ascii="Arial" w:hAnsi="Arial" w:cs="Arial"/>
          <w:b/>
        </w:rPr>
        <w:t xml:space="preserve">Analysis </w:t>
      </w:r>
      <w:r w:rsidR="009D7EB7">
        <w:rPr>
          <w:rFonts w:ascii="Arial" w:hAnsi="Arial" w:cs="Arial"/>
          <w:b/>
        </w:rPr>
        <w:t>before</w:t>
      </w:r>
      <w:r>
        <w:rPr>
          <w:rFonts w:ascii="Arial" w:hAnsi="Arial" w:cs="Arial"/>
          <w:b/>
        </w:rPr>
        <w:t xml:space="preserve"> Iteration 2</w:t>
      </w:r>
    </w:p>
    <w:p w14:paraId="3DB119F7" w14:textId="77777777" w:rsidR="008250F0" w:rsidRDefault="008250F0" w:rsidP="00F06D26">
      <w:pPr>
        <w:jc w:val="both"/>
        <w:rPr>
          <w:rFonts w:ascii="Arial" w:hAnsi="Arial" w:cs="Arial"/>
        </w:rPr>
      </w:pPr>
      <w:r>
        <w:rPr>
          <w:rFonts w:ascii="Arial" w:hAnsi="Arial" w:cs="Arial"/>
        </w:rPr>
        <w:t>Before iteration 2 our data accuracy was 74% with ROC was 85 and our data was not balanced.</w:t>
      </w:r>
    </w:p>
    <w:p w14:paraId="3B2D8A17" w14:textId="15851EB6" w:rsidR="008250F0" w:rsidRPr="008250F0" w:rsidRDefault="008250F0" w:rsidP="00F06D26">
      <w:pPr>
        <w:jc w:val="both"/>
        <w:rPr>
          <w:rFonts w:ascii="Arial" w:hAnsi="Arial" w:cs="Arial"/>
          <w:b/>
        </w:rPr>
      </w:pPr>
      <w:r>
        <w:rPr>
          <w:rFonts w:ascii="Arial" w:hAnsi="Arial" w:cs="Arial"/>
          <w:b/>
        </w:rPr>
        <w:t>Not Balanced Data</w:t>
      </w:r>
    </w:p>
    <w:p w14:paraId="5D175BC3" w14:textId="760798F0" w:rsidR="008250F0" w:rsidRDefault="008250F0" w:rsidP="00F06D26">
      <w:pPr>
        <w:jc w:val="both"/>
        <w:rPr>
          <w:rFonts w:ascii="Arial" w:hAnsi="Arial" w:cs="Arial"/>
        </w:rPr>
      </w:pPr>
      <w:r w:rsidRPr="008250F0">
        <w:rPr>
          <w:rFonts w:ascii="Arial" w:hAnsi="Arial" w:cs="Arial"/>
          <w:noProof/>
          <w:lang w:val="en-IN" w:eastAsia="en-IN"/>
        </w:rPr>
        <w:drawing>
          <wp:inline distT="0" distB="0" distL="0" distR="0" wp14:anchorId="3E7C6EE5" wp14:editId="193790EE">
            <wp:extent cx="3793471" cy="2379755"/>
            <wp:effectExtent l="0" t="0" r="0" b="1905"/>
            <wp:docPr id="6" name="Picture 6" descr="C:\Users\shrin\OneDrive\Pictures\Screenshots\Screenshot 2024-07-03 1256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rin\OneDrive\Pictures\Screenshots\Screenshot 2024-07-03 125628.png"/>
                    <pic:cNvPicPr>
                      <a:picLocks noChangeAspect="1" noChangeArrowheads="1"/>
                    </pic:cNvPicPr>
                  </pic:nvPicPr>
                  <pic:blipFill rotWithShape="1">
                    <a:blip r:embed="rId9">
                      <a:extLst>
                        <a:ext uri="{28A0092B-C50C-407E-A947-70E740481C1C}">
                          <a14:useLocalDpi xmlns:a14="http://schemas.microsoft.com/office/drawing/2010/main" val="0"/>
                        </a:ext>
                      </a:extLst>
                    </a:blip>
                    <a:srcRect t="9033" b="4086"/>
                    <a:stretch/>
                  </pic:blipFill>
                  <pic:spPr bwMode="auto">
                    <a:xfrm>
                      <a:off x="0" y="0"/>
                      <a:ext cx="3815615" cy="2393646"/>
                    </a:xfrm>
                    <a:prstGeom prst="rect">
                      <a:avLst/>
                    </a:prstGeom>
                    <a:noFill/>
                    <a:ln>
                      <a:noFill/>
                    </a:ln>
                    <a:extLst>
                      <a:ext uri="{53640926-AAD7-44D8-BBD7-CCE9431645EC}">
                        <a14:shadowObscured xmlns:a14="http://schemas.microsoft.com/office/drawing/2010/main"/>
                      </a:ext>
                    </a:extLst>
                  </pic:spPr>
                </pic:pic>
              </a:graphicData>
            </a:graphic>
          </wp:inline>
        </w:drawing>
      </w:r>
    </w:p>
    <w:p w14:paraId="761AF994" w14:textId="4E3DFD5C" w:rsidR="009D7EB7" w:rsidRPr="009D7EB7" w:rsidRDefault="009D7EB7" w:rsidP="00F06D26">
      <w:pPr>
        <w:jc w:val="both"/>
        <w:rPr>
          <w:rFonts w:ascii="Arial" w:hAnsi="Arial" w:cs="Arial"/>
          <w:b/>
        </w:rPr>
      </w:pPr>
      <w:r>
        <w:rPr>
          <w:rFonts w:ascii="Arial" w:hAnsi="Arial" w:cs="Arial"/>
          <w:b/>
        </w:rPr>
        <w:t>Analysis after Iteration 2</w:t>
      </w:r>
    </w:p>
    <w:p w14:paraId="36F85F41" w14:textId="65D7D82F" w:rsidR="00F06D26" w:rsidRDefault="008250F0" w:rsidP="00F06D26">
      <w:pPr>
        <w:jc w:val="both"/>
        <w:rPr>
          <w:rFonts w:ascii="Arial" w:hAnsi="Arial" w:cs="Arial"/>
        </w:rPr>
      </w:pPr>
      <w:r>
        <w:rPr>
          <w:rFonts w:ascii="Arial" w:hAnsi="Arial" w:cs="Arial"/>
        </w:rPr>
        <w:t>In Iteration 2 we did data balancing by under sampling, now our data is balanced</w:t>
      </w:r>
      <w:r w:rsidR="00F06D26" w:rsidRPr="00280710">
        <w:rPr>
          <w:rFonts w:ascii="Arial" w:hAnsi="Arial" w:cs="Arial"/>
        </w:rPr>
        <w:t>.</w:t>
      </w:r>
    </w:p>
    <w:p w14:paraId="248D60A9" w14:textId="039EA51E" w:rsidR="008250F0" w:rsidRDefault="008250F0" w:rsidP="00F06D26">
      <w:pPr>
        <w:jc w:val="both"/>
        <w:rPr>
          <w:rFonts w:ascii="Arial" w:hAnsi="Arial" w:cs="Arial"/>
        </w:rPr>
      </w:pPr>
      <w:r>
        <w:rPr>
          <w:rFonts w:ascii="Arial" w:hAnsi="Arial" w:cs="Arial"/>
        </w:rPr>
        <w:t>Accuracy improved to 88% from 74%.</w:t>
      </w:r>
    </w:p>
    <w:p w14:paraId="55D4CD90" w14:textId="71364808" w:rsidR="00F06D26" w:rsidRDefault="008250F0" w:rsidP="000B5394">
      <w:pPr>
        <w:jc w:val="both"/>
        <w:rPr>
          <w:rFonts w:ascii="Arial" w:hAnsi="Arial" w:cs="Arial"/>
        </w:rPr>
      </w:pPr>
      <w:r>
        <w:rPr>
          <w:rFonts w:ascii="Arial" w:hAnsi="Arial" w:cs="Arial"/>
        </w:rPr>
        <w:t>ROC improved to 88 from 85.</w:t>
      </w:r>
    </w:p>
    <w:p w14:paraId="6FF58058" w14:textId="5355267B" w:rsidR="008250F0" w:rsidRPr="008250F0" w:rsidRDefault="008250F0" w:rsidP="000B5394">
      <w:pPr>
        <w:jc w:val="both"/>
        <w:rPr>
          <w:rFonts w:ascii="Arial" w:hAnsi="Arial" w:cs="Arial"/>
          <w:b/>
        </w:rPr>
      </w:pPr>
      <w:r>
        <w:rPr>
          <w:rFonts w:ascii="Arial" w:hAnsi="Arial" w:cs="Arial"/>
          <w:b/>
        </w:rPr>
        <w:t>Balanced Data</w:t>
      </w:r>
    </w:p>
    <w:p w14:paraId="47B779C4" w14:textId="00CA5857" w:rsidR="008250F0" w:rsidRDefault="008250F0" w:rsidP="000B5394">
      <w:pPr>
        <w:jc w:val="both"/>
        <w:rPr>
          <w:rFonts w:ascii="Arial" w:hAnsi="Arial" w:cs="Arial"/>
        </w:rPr>
      </w:pPr>
      <w:r w:rsidRPr="008250F0">
        <w:rPr>
          <w:rFonts w:ascii="Arial" w:hAnsi="Arial" w:cs="Arial"/>
          <w:noProof/>
          <w:lang w:val="en-IN" w:eastAsia="en-IN"/>
        </w:rPr>
        <w:drawing>
          <wp:inline distT="0" distB="0" distL="0" distR="0" wp14:anchorId="6DABC2B7" wp14:editId="7159E0C3">
            <wp:extent cx="3703320" cy="2560320"/>
            <wp:effectExtent l="0" t="0" r="0" b="0"/>
            <wp:docPr id="3" name="Picture 3" descr="C:\Users\shrin\OneDrive\Pictures\Screenshots\Screenshot 2024-07-03 1257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rin\OneDrive\Pictures\Screenshots\Screenshot 2024-07-03 125726.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03320" cy="2560320"/>
                    </a:xfrm>
                    <a:prstGeom prst="rect">
                      <a:avLst/>
                    </a:prstGeom>
                    <a:noFill/>
                    <a:ln>
                      <a:noFill/>
                    </a:ln>
                  </pic:spPr>
                </pic:pic>
              </a:graphicData>
            </a:graphic>
          </wp:inline>
        </w:drawing>
      </w:r>
    </w:p>
    <w:p w14:paraId="2FAE5A25" w14:textId="7478F34F" w:rsidR="008250F0" w:rsidRPr="008250F0" w:rsidRDefault="008250F0" w:rsidP="000B5394">
      <w:pPr>
        <w:jc w:val="both"/>
        <w:rPr>
          <w:rFonts w:ascii="Arial" w:hAnsi="Arial" w:cs="Arial"/>
          <w:b/>
        </w:rPr>
      </w:pPr>
      <w:r>
        <w:rPr>
          <w:rFonts w:ascii="Arial" w:hAnsi="Arial" w:cs="Arial"/>
          <w:b/>
        </w:rPr>
        <w:lastRenderedPageBreak/>
        <w:t>Top 3 Classifier</w:t>
      </w:r>
    </w:p>
    <w:p w14:paraId="326C57B7" w14:textId="73F4A7CE" w:rsidR="008250F0" w:rsidRDefault="008250F0" w:rsidP="000B5394">
      <w:pPr>
        <w:jc w:val="both"/>
        <w:rPr>
          <w:rFonts w:ascii="Arial" w:hAnsi="Arial" w:cs="Arial"/>
        </w:rPr>
      </w:pPr>
      <w:r w:rsidRPr="008250F0">
        <w:rPr>
          <w:rFonts w:ascii="Arial" w:hAnsi="Arial" w:cs="Arial"/>
          <w:noProof/>
          <w:lang w:val="en-IN" w:eastAsia="en-IN"/>
        </w:rPr>
        <w:drawing>
          <wp:inline distT="0" distB="0" distL="0" distR="0" wp14:anchorId="22F59BCA" wp14:editId="6C439916">
            <wp:extent cx="5486400" cy="612412"/>
            <wp:effectExtent l="0" t="0" r="0" b="0"/>
            <wp:docPr id="9" name="Picture 9" descr="C:\Users\shrin\OneDrive\Pictures\Screenshots\Screenshot 2024-07-03 1450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rin\OneDrive\Pictures\Screenshots\Screenshot 2024-07-03 14504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612412"/>
                    </a:xfrm>
                    <a:prstGeom prst="rect">
                      <a:avLst/>
                    </a:prstGeom>
                    <a:noFill/>
                    <a:ln>
                      <a:noFill/>
                    </a:ln>
                  </pic:spPr>
                </pic:pic>
              </a:graphicData>
            </a:graphic>
          </wp:inline>
        </w:drawing>
      </w:r>
    </w:p>
    <w:p w14:paraId="66F0BD7E" w14:textId="77777777" w:rsidR="008250F0" w:rsidRDefault="008250F0" w:rsidP="000B5394">
      <w:pPr>
        <w:jc w:val="both"/>
        <w:rPr>
          <w:rFonts w:ascii="Arial" w:hAnsi="Arial" w:cs="Arial"/>
        </w:rPr>
      </w:pPr>
    </w:p>
    <w:p w14:paraId="3CA266F0" w14:textId="30AF286E" w:rsidR="008250F0" w:rsidRPr="008250F0" w:rsidRDefault="008250F0" w:rsidP="000B5394">
      <w:pPr>
        <w:jc w:val="both"/>
        <w:rPr>
          <w:rFonts w:ascii="Arial" w:hAnsi="Arial" w:cs="Arial"/>
          <w:b/>
        </w:rPr>
      </w:pPr>
      <w:r>
        <w:rPr>
          <w:rFonts w:ascii="Arial" w:hAnsi="Arial" w:cs="Arial"/>
          <w:b/>
        </w:rPr>
        <w:t>ROC</w:t>
      </w:r>
    </w:p>
    <w:p w14:paraId="7854C47E" w14:textId="6DF3CA19" w:rsidR="008250F0" w:rsidRDefault="008250F0" w:rsidP="000B5394">
      <w:pPr>
        <w:jc w:val="both"/>
        <w:rPr>
          <w:rFonts w:ascii="Arial" w:hAnsi="Arial" w:cs="Arial"/>
        </w:rPr>
      </w:pPr>
      <w:r w:rsidRPr="008250F0">
        <w:rPr>
          <w:rFonts w:ascii="Arial" w:hAnsi="Arial" w:cs="Arial"/>
          <w:noProof/>
          <w:lang w:val="en-IN" w:eastAsia="en-IN"/>
        </w:rPr>
        <w:drawing>
          <wp:inline distT="0" distB="0" distL="0" distR="0" wp14:anchorId="07F60204" wp14:editId="4C4AD5AA">
            <wp:extent cx="4754880" cy="3665220"/>
            <wp:effectExtent l="0" t="0" r="7620" b="0"/>
            <wp:docPr id="13" name="Picture 13" descr="C:\Users\shrin\OneDrive\Pictures\Screenshots\Screenshot 2024-07-03 145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rin\OneDrive\Pictures\Screenshots\Screenshot 2024-07-03 145100.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54880" cy="3665220"/>
                    </a:xfrm>
                    <a:prstGeom prst="rect">
                      <a:avLst/>
                    </a:prstGeom>
                    <a:noFill/>
                    <a:ln>
                      <a:noFill/>
                    </a:ln>
                  </pic:spPr>
                </pic:pic>
              </a:graphicData>
            </a:graphic>
          </wp:inline>
        </w:drawing>
      </w:r>
    </w:p>
    <w:p w14:paraId="4AAED8DB" w14:textId="77777777" w:rsidR="008250F0" w:rsidRDefault="008250F0" w:rsidP="000B5394">
      <w:pPr>
        <w:jc w:val="both"/>
        <w:rPr>
          <w:rFonts w:ascii="Arial" w:hAnsi="Arial" w:cs="Arial"/>
        </w:rPr>
      </w:pPr>
    </w:p>
    <w:p w14:paraId="5620BAB0" w14:textId="1BC74BE6" w:rsidR="008250F0" w:rsidRPr="008250F0" w:rsidRDefault="008250F0" w:rsidP="000B5394">
      <w:pPr>
        <w:jc w:val="both"/>
        <w:rPr>
          <w:rFonts w:ascii="Arial" w:hAnsi="Arial" w:cs="Arial"/>
        </w:rPr>
      </w:pPr>
    </w:p>
    <w:sectPr w:rsidR="008250F0" w:rsidRPr="008250F0" w:rsidSect="00DE34FC">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593272"/>
    <w:multiLevelType w:val="hybridMultilevel"/>
    <w:tmpl w:val="10B681D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04031FB2"/>
    <w:multiLevelType w:val="multilevel"/>
    <w:tmpl w:val="32D20F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numFmt w:val="bullet"/>
      <w:lvlText w:val="-"/>
      <w:lvlJc w:val="left"/>
      <w:pPr>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5E45C4"/>
    <w:multiLevelType w:val="hybridMultilevel"/>
    <w:tmpl w:val="F2CE66B8"/>
    <w:lvl w:ilvl="0" w:tplc="E5162DA2">
      <w:numFmt w:val="bullet"/>
      <w:lvlText w:val="-"/>
      <w:lvlJc w:val="left"/>
      <w:pPr>
        <w:ind w:left="720" w:hanging="360"/>
      </w:pPr>
      <w:rPr>
        <w:rFonts w:ascii="Arial" w:eastAsiaTheme="minorEastAsia"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6A340D8"/>
    <w:multiLevelType w:val="hybridMultilevel"/>
    <w:tmpl w:val="0FC2DCF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08FB27C9"/>
    <w:multiLevelType w:val="hybridMultilevel"/>
    <w:tmpl w:val="E998234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272D1050"/>
    <w:multiLevelType w:val="hybridMultilevel"/>
    <w:tmpl w:val="8BE0A3EC"/>
    <w:lvl w:ilvl="0" w:tplc="FE78DA68">
      <w:numFmt w:val="bullet"/>
      <w:lvlText w:val="-"/>
      <w:lvlJc w:val="left"/>
      <w:pPr>
        <w:ind w:left="720" w:hanging="360"/>
      </w:pPr>
      <w:rPr>
        <w:rFonts w:ascii="Arial" w:eastAsiaTheme="minorEastAsia"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68A78B5"/>
    <w:multiLevelType w:val="hybridMultilevel"/>
    <w:tmpl w:val="01F0CE38"/>
    <w:lvl w:ilvl="0" w:tplc="F4807D72">
      <w:numFmt w:val="bullet"/>
      <w:lvlText w:val="-"/>
      <w:lvlJc w:val="left"/>
      <w:pPr>
        <w:ind w:left="720" w:hanging="360"/>
      </w:pPr>
      <w:rPr>
        <w:rFonts w:ascii="Arial" w:eastAsiaTheme="minorEastAsia"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9B21DA8"/>
    <w:multiLevelType w:val="hybridMultilevel"/>
    <w:tmpl w:val="EEF4B4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404C6B09"/>
    <w:multiLevelType w:val="hybridMultilevel"/>
    <w:tmpl w:val="FDC86BD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42DA68A9"/>
    <w:multiLevelType w:val="hybridMultilevel"/>
    <w:tmpl w:val="BC86FA6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4A3804A8"/>
    <w:multiLevelType w:val="hybridMultilevel"/>
    <w:tmpl w:val="AD54F5D8"/>
    <w:lvl w:ilvl="0" w:tplc="9092DA84">
      <w:numFmt w:val="bullet"/>
      <w:lvlText w:val="-"/>
      <w:lvlJc w:val="left"/>
      <w:pPr>
        <w:ind w:left="720" w:hanging="360"/>
      </w:pPr>
      <w:rPr>
        <w:rFonts w:ascii="Arial" w:eastAsiaTheme="minorEastAsia"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D050E92"/>
    <w:multiLevelType w:val="hybridMultilevel"/>
    <w:tmpl w:val="2A36BAAA"/>
    <w:lvl w:ilvl="0" w:tplc="74681A1C">
      <w:numFmt w:val="bullet"/>
      <w:lvlText w:val="-"/>
      <w:lvlJc w:val="left"/>
      <w:pPr>
        <w:ind w:left="720" w:hanging="360"/>
      </w:pPr>
      <w:rPr>
        <w:rFonts w:ascii="Arial" w:eastAsiaTheme="minorEastAsia"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F50750C"/>
    <w:multiLevelType w:val="multilevel"/>
    <w:tmpl w:val="32D20F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numFmt w:val="bullet"/>
      <w:lvlText w:val="-"/>
      <w:lvlJc w:val="left"/>
      <w:pPr>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094E7C"/>
    <w:multiLevelType w:val="multilevel"/>
    <w:tmpl w:val="F2CE66B8"/>
    <w:lvl w:ilvl="0">
      <w:numFmt w:val="bullet"/>
      <w:lvlText w:val="-"/>
      <w:lvlJc w:val="left"/>
      <w:pPr>
        <w:ind w:left="720" w:hanging="360"/>
      </w:pPr>
      <w:rPr>
        <w:rFonts w:ascii="Arial" w:eastAsiaTheme="minorEastAsia" w:hAnsi="Arial" w:cs="Aria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15:restartNumberingAfterBreak="0">
    <w:nsid w:val="53715538"/>
    <w:multiLevelType w:val="hybridMultilevel"/>
    <w:tmpl w:val="15B62D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6312989"/>
    <w:multiLevelType w:val="hybridMultilevel"/>
    <w:tmpl w:val="EA02E43C"/>
    <w:lvl w:ilvl="0" w:tplc="386013E8">
      <w:numFmt w:val="bullet"/>
      <w:lvlText w:val="-"/>
      <w:lvlJc w:val="left"/>
      <w:pPr>
        <w:ind w:left="720" w:hanging="360"/>
      </w:pPr>
      <w:rPr>
        <w:rFonts w:ascii="Arial" w:eastAsiaTheme="minorEastAsia"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6992EBE"/>
    <w:multiLevelType w:val="hybridMultilevel"/>
    <w:tmpl w:val="CC8E0A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B3A3848"/>
    <w:multiLevelType w:val="hybridMultilevel"/>
    <w:tmpl w:val="C980BA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7D8E06F1"/>
    <w:multiLevelType w:val="hybridMultilevel"/>
    <w:tmpl w:val="19A068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23"/>
  </w:num>
  <w:num w:numId="11">
    <w:abstractNumId w:val="10"/>
  </w:num>
  <w:num w:numId="12">
    <w:abstractNumId w:val="21"/>
  </w:num>
  <w:num w:numId="13">
    <w:abstractNumId w:val="11"/>
  </w:num>
  <w:num w:numId="14">
    <w:abstractNumId w:val="22"/>
  </w:num>
  <w:num w:numId="15">
    <w:abstractNumId w:val="12"/>
  </w:num>
  <w:num w:numId="16">
    <w:abstractNumId w:val="27"/>
  </w:num>
  <w:num w:numId="17">
    <w:abstractNumId w:val="14"/>
  </w:num>
  <w:num w:numId="18">
    <w:abstractNumId w:val="17"/>
  </w:num>
  <w:num w:numId="19">
    <w:abstractNumId w:val="13"/>
  </w:num>
  <w:num w:numId="20">
    <w:abstractNumId w:val="25"/>
  </w:num>
  <w:num w:numId="21">
    <w:abstractNumId w:val="19"/>
  </w:num>
  <w:num w:numId="22">
    <w:abstractNumId w:val="18"/>
  </w:num>
  <w:num w:numId="23">
    <w:abstractNumId w:val="26"/>
  </w:num>
  <w:num w:numId="24">
    <w:abstractNumId w:val="15"/>
  </w:num>
  <w:num w:numId="25">
    <w:abstractNumId w:val="9"/>
  </w:num>
  <w:num w:numId="26">
    <w:abstractNumId w:val="20"/>
  </w:num>
  <w:num w:numId="27">
    <w:abstractNumId w:val="16"/>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065FB4"/>
    <w:rsid w:val="000727A0"/>
    <w:rsid w:val="0008658D"/>
    <w:rsid w:val="000B5394"/>
    <w:rsid w:val="0015074B"/>
    <w:rsid w:val="00280710"/>
    <w:rsid w:val="0029639D"/>
    <w:rsid w:val="00306D4A"/>
    <w:rsid w:val="00326F90"/>
    <w:rsid w:val="003E13C8"/>
    <w:rsid w:val="0048190F"/>
    <w:rsid w:val="004836F4"/>
    <w:rsid w:val="00742FDA"/>
    <w:rsid w:val="008250F0"/>
    <w:rsid w:val="009D7EB7"/>
    <w:rsid w:val="00AA1D8D"/>
    <w:rsid w:val="00AB3221"/>
    <w:rsid w:val="00AE3B05"/>
    <w:rsid w:val="00B47730"/>
    <w:rsid w:val="00C57288"/>
    <w:rsid w:val="00CB0664"/>
    <w:rsid w:val="00CE2CB4"/>
    <w:rsid w:val="00D17E9F"/>
    <w:rsid w:val="00D41C4F"/>
    <w:rsid w:val="00DE34FC"/>
    <w:rsid w:val="00E9306C"/>
    <w:rsid w:val="00EB364D"/>
    <w:rsid w:val="00F06D2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5E3A49"/>
  <w14:defaultImageDpi w14:val="300"/>
  <w15:docId w15:val="{69DF618A-1DC2-42F8-9854-9E17370EC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F06D2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72342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https://www.kaggle.com/datasets/mathchi/diabetes-data-set"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6809A4-F819-4757-9CF6-FB1A3821E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12</Pages>
  <Words>864</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5784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account</cp:lastModifiedBy>
  <cp:revision>14</cp:revision>
  <cp:lastPrinted>2024-07-03T20:54:00Z</cp:lastPrinted>
  <dcterms:created xsi:type="dcterms:W3CDTF">2024-06-30T00:26:00Z</dcterms:created>
  <dcterms:modified xsi:type="dcterms:W3CDTF">2024-07-03T20:56:00Z</dcterms:modified>
  <cp:category/>
</cp:coreProperties>
</file>